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65DC7" w14:textId="77777777" w:rsidR="00F25279" w:rsidRDefault="00000000">
      <w:pPr>
        <w:pStyle w:val="Heading1"/>
      </w:pPr>
      <w:r>
        <w:t>A* Algorithm — Detailed Step-by-Step Trace</w:t>
      </w:r>
    </w:p>
    <w:p w14:paraId="70585FC6" w14:textId="77777777" w:rsidR="00F25279" w:rsidRDefault="00000000">
      <w:r>
        <w:t>Graph (adjacency list with edge weights):</w:t>
      </w:r>
    </w:p>
    <w:p w14:paraId="095F2FE3" w14:textId="77777777" w:rsidR="00F25279" w:rsidRDefault="00000000">
      <w:pPr>
        <w:pStyle w:val="ListBullet"/>
      </w:pPr>
      <w:r>
        <w:t xml:space="preserve">  A: [('B', 5), ('F', 4)]</w:t>
      </w:r>
    </w:p>
    <w:p w14:paraId="23BCBBCF" w14:textId="77777777" w:rsidR="00F25279" w:rsidRDefault="00000000">
      <w:pPr>
        <w:pStyle w:val="ListBullet"/>
      </w:pPr>
      <w:r>
        <w:t xml:space="preserve">  B: [('C', 6), ('D', 8)]</w:t>
      </w:r>
    </w:p>
    <w:p w14:paraId="1A7DAB59" w14:textId="77777777" w:rsidR="00F25279" w:rsidRDefault="00000000">
      <w:pPr>
        <w:pStyle w:val="ListBullet"/>
      </w:pPr>
      <w:r>
        <w:t xml:space="preserve">  C: [('D', 3), ('E', 3)]</w:t>
      </w:r>
    </w:p>
    <w:p w14:paraId="6223432E" w14:textId="77777777" w:rsidR="00F25279" w:rsidRDefault="00000000">
      <w:pPr>
        <w:pStyle w:val="ListBullet"/>
      </w:pPr>
      <w:r>
        <w:t xml:space="preserve">  D: [('C', 2), ('E', 1)]</w:t>
      </w:r>
    </w:p>
    <w:p w14:paraId="7DD53158" w14:textId="77777777" w:rsidR="00F25279" w:rsidRDefault="00000000">
      <w:pPr>
        <w:pStyle w:val="ListBullet"/>
      </w:pPr>
      <w:r>
        <w:t xml:space="preserve">  E: [('I', 1), ('J', 7)]</w:t>
      </w:r>
    </w:p>
    <w:p w14:paraId="76D303E9" w14:textId="77777777" w:rsidR="00F25279" w:rsidRDefault="00000000">
      <w:pPr>
        <w:pStyle w:val="ListBullet"/>
      </w:pPr>
      <w:r>
        <w:t xml:space="preserve">  F: [('G', 5), ('H', 2)]</w:t>
      </w:r>
    </w:p>
    <w:p w14:paraId="184A0718" w14:textId="77777777" w:rsidR="00F25279" w:rsidRDefault="00000000">
      <w:pPr>
        <w:pStyle w:val="ListBullet"/>
      </w:pPr>
      <w:r>
        <w:t xml:space="preserve">  G: [('I', 4)]</w:t>
      </w:r>
    </w:p>
    <w:p w14:paraId="6AFEEA86" w14:textId="77777777" w:rsidR="00F25279" w:rsidRDefault="00000000">
      <w:pPr>
        <w:pStyle w:val="ListBullet"/>
      </w:pPr>
      <w:r>
        <w:t xml:space="preserve">  H: [('I', 3)]</w:t>
      </w:r>
    </w:p>
    <w:p w14:paraId="50780978" w14:textId="77777777" w:rsidR="00F25279" w:rsidRDefault="00000000">
      <w:pPr>
        <w:pStyle w:val="ListBullet"/>
      </w:pPr>
      <w:r>
        <w:t xml:space="preserve">  I: [('E', 2), ('J', 4)]</w:t>
      </w:r>
    </w:p>
    <w:p w14:paraId="281024ED" w14:textId="77777777" w:rsidR="00F25279" w:rsidRDefault="00000000">
      <w:r>
        <w:t>Heuristic function h(n): (estimated cost to goal J)</w:t>
      </w:r>
    </w:p>
    <w:p w14:paraId="0E6553E5" w14:textId="77777777" w:rsidR="00F25279" w:rsidRDefault="00000000">
      <w:pPr>
        <w:pStyle w:val="ListBullet"/>
      </w:pPr>
      <w:r>
        <w:t xml:space="preserve">  h(A) = 6</w:t>
      </w:r>
    </w:p>
    <w:p w14:paraId="605029B8" w14:textId="77777777" w:rsidR="00F25279" w:rsidRDefault="00000000">
      <w:pPr>
        <w:pStyle w:val="ListBullet"/>
      </w:pPr>
      <w:r>
        <w:t xml:space="preserve">  h(B) = 3</w:t>
      </w:r>
    </w:p>
    <w:p w14:paraId="7E5D5427" w14:textId="77777777" w:rsidR="00F25279" w:rsidRDefault="00000000">
      <w:pPr>
        <w:pStyle w:val="ListBullet"/>
      </w:pPr>
      <w:r>
        <w:t xml:space="preserve">  h(C) = 6</w:t>
      </w:r>
    </w:p>
    <w:p w14:paraId="5D7253FA" w14:textId="77777777" w:rsidR="00F25279" w:rsidRDefault="00000000">
      <w:pPr>
        <w:pStyle w:val="ListBullet"/>
      </w:pPr>
      <w:r>
        <w:t xml:space="preserve">  h(D) = 5</w:t>
      </w:r>
    </w:p>
    <w:p w14:paraId="060C88BF" w14:textId="77777777" w:rsidR="00F25279" w:rsidRDefault="00000000">
      <w:pPr>
        <w:pStyle w:val="ListBullet"/>
      </w:pPr>
      <w:r>
        <w:t xml:space="preserve">  h(E) = 3</w:t>
      </w:r>
    </w:p>
    <w:p w14:paraId="29E6C295" w14:textId="77777777" w:rsidR="00F25279" w:rsidRDefault="00000000">
      <w:pPr>
        <w:pStyle w:val="ListBullet"/>
      </w:pPr>
      <w:r>
        <w:t xml:space="preserve">  h(F) = 7</w:t>
      </w:r>
    </w:p>
    <w:p w14:paraId="14C394A4" w14:textId="77777777" w:rsidR="00F25279" w:rsidRDefault="00000000">
      <w:pPr>
        <w:pStyle w:val="ListBullet"/>
      </w:pPr>
      <w:r>
        <w:t xml:space="preserve">  h(G) = 6</w:t>
      </w:r>
    </w:p>
    <w:p w14:paraId="2E2A0822" w14:textId="77777777" w:rsidR="00F25279" w:rsidRDefault="00000000">
      <w:pPr>
        <w:pStyle w:val="ListBullet"/>
      </w:pPr>
      <w:r>
        <w:t xml:space="preserve">  h(H) = 8</w:t>
      </w:r>
    </w:p>
    <w:p w14:paraId="1D86CECE" w14:textId="77777777" w:rsidR="00F25279" w:rsidRDefault="00000000">
      <w:pPr>
        <w:pStyle w:val="ListBullet"/>
      </w:pPr>
      <w:r>
        <w:t xml:space="preserve">  h(I) = 10</w:t>
      </w:r>
    </w:p>
    <w:p w14:paraId="57B86F21" w14:textId="77777777" w:rsidR="00F25279" w:rsidRDefault="00000000">
      <w:pPr>
        <w:pStyle w:val="ListBullet"/>
      </w:pPr>
      <w:r>
        <w:t xml:space="preserve">  h(J) = 0</w:t>
      </w:r>
    </w:p>
    <w:p w14:paraId="598C2AF7" w14:textId="77777777" w:rsidR="00F25279" w:rsidRDefault="00000000">
      <w:pPr>
        <w:pStyle w:val="Heading2"/>
      </w:pPr>
      <w:r>
        <w:t>Algorithm description</w:t>
      </w:r>
    </w:p>
    <w:p w14:paraId="715927BC" w14:textId="77777777" w:rsidR="00F25279" w:rsidRDefault="00000000">
      <w:r>
        <w:t>A* chooses the node from the open set with the smallest f(n) = g(n) + h(n). g(n) is the known cost from the start to n. h(n) is a heuristic estimate from n to goal. We maintain an open set (frontier) and closed set (already-expanded nodes). For each selected node n we examine its neighbors m and update g and parent information.</w:t>
      </w:r>
    </w:p>
    <w:p w14:paraId="0456479E" w14:textId="77777777" w:rsidR="00F25279" w:rsidRDefault="00000000">
      <w:pPr>
        <w:pStyle w:val="Heading2"/>
      </w:pPr>
      <w:r>
        <w:t>Initial conditions</w:t>
      </w:r>
    </w:p>
    <w:p w14:paraId="7D0636A9" w14:textId="77777777" w:rsidR="00F25279" w:rsidRDefault="00000000">
      <w:r>
        <w:t>Start node: A</w:t>
      </w:r>
      <w:r>
        <w:br/>
        <w:t>Goal node: J</w:t>
      </w:r>
      <w:r>
        <w:br/>
        <w:t>Initial open_set = {A}</w:t>
      </w:r>
      <w:r>
        <w:br/>
        <w:t>Initial closed_set = {}</w:t>
      </w:r>
      <w:r>
        <w:br/>
        <w:t>Initial g(A) = 0</w:t>
      </w:r>
      <w:r>
        <w:br/>
        <w:t>parents[A] = A</w:t>
      </w:r>
    </w:p>
    <w:p w14:paraId="726BEF6C" w14:textId="77777777" w:rsidR="00F25279" w:rsidRDefault="00000000">
      <w:pPr>
        <w:pStyle w:val="Heading2"/>
      </w:pPr>
      <w:r>
        <w:t>Iteration-by-iteration trace</w:t>
      </w:r>
    </w:p>
    <w:p w14:paraId="31CCF028" w14:textId="77777777" w:rsidR="00F25279" w:rsidRDefault="00000000">
      <w:pPr>
        <w:pStyle w:val="Heading3"/>
      </w:pPr>
      <w:r>
        <w:t>Iteration 1: selected node = A</w:t>
      </w:r>
    </w:p>
    <w:p w14:paraId="1E25F3FE" w14:textId="77777777" w:rsidR="00F25279" w:rsidRDefault="00000000">
      <w:r>
        <w:t>Open set before: ['A']</w:t>
      </w:r>
    </w:p>
    <w:p w14:paraId="310E195D" w14:textId="77777777" w:rsidR="00F25279" w:rsidRDefault="00000000">
      <w:r>
        <w:t>Closed set before: []</w:t>
      </w:r>
    </w:p>
    <w:p w14:paraId="04EFC035" w14:textId="77777777" w:rsidR="00F25279" w:rsidRDefault="00000000">
      <w:r>
        <w:t>g (before): {'A': 0}</w:t>
      </w:r>
    </w:p>
    <w:p w14:paraId="7CAD664D" w14:textId="77777777" w:rsidR="00F25279" w:rsidRDefault="00000000">
      <w:r>
        <w:t>parents (before): {'A': 'A'}</w:t>
      </w:r>
    </w:p>
    <w:p w14:paraId="233A88E4" w14:textId="77777777" w:rsidR="00F25279" w:rsidRDefault="00000000">
      <w:r>
        <w:t>Action summary: Expanded A</w:t>
      </w:r>
    </w:p>
    <w:p w14:paraId="17A2627B" w14:textId="77777777" w:rsidR="00F25279" w:rsidRDefault="00000000">
      <w:r>
        <w:t>Neighbors examined:</w:t>
      </w:r>
    </w:p>
    <w:p w14:paraId="4BA8BF62" w14:textId="77777777" w:rsidR="00F25279" w:rsidRDefault="00000000">
      <w:pPr>
        <w:pStyle w:val="ListNumber"/>
      </w:pPr>
      <w:r>
        <w:t>Neighbor B: weight=5, g_current=None, g_via_n=5. Added B to open_set with g=5, parent=A</w:t>
      </w:r>
    </w:p>
    <w:p w14:paraId="23C2DD02" w14:textId="77777777" w:rsidR="00F25279" w:rsidRDefault="00000000">
      <w:pPr>
        <w:pStyle w:val="ListNumber"/>
      </w:pPr>
      <w:r>
        <w:t>Neighbor F: weight=4, g_current=None, g_via_n=4. Added F to open_set with g=4, parent=A</w:t>
      </w:r>
    </w:p>
    <w:p w14:paraId="05A5575E" w14:textId="77777777" w:rsidR="00F25279" w:rsidRDefault="00000000">
      <w:r>
        <w:t>Open set after: ['B', 'F']</w:t>
      </w:r>
    </w:p>
    <w:p w14:paraId="3315691F" w14:textId="77777777" w:rsidR="00F25279" w:rsidRDefault="00000000">
      <w:r>
        <w:t>Closed set after: ['A']</w:t>
      </w:r>
    </w:p>
    <w:p w14:paraId="576E9809" w14:textId="77777777" w:rsidR="00F25279" w:rsidRDefault="00000000">
      <w:r>
        <w:t>g (after): {'A': 0, 'B': 5, 'F': 4}</w:t>
      </w:r>
    </w:p>
    <w:p w14:paraId="48CB7FF0" w14:textId="77777777" w:rsidR="00F25279" w:rsidRDefault="00000000">
      <w:r>
        <w:t>parents (after): {'A': 'A', 'B': 'A', 'F': 'A'}</w:t>
      </w:r>
    </w:p>
    <w:p w14:paraId="41F7FEE4" w14:textId="1C4EA3E1" w:rsidR="00F25279" w:rsidRDefault="00F25279"/>
    <w:p w14:paraId="61FA4F76" w14:textId="77777777" w:rsidR="00F25279" w:rsidRDefault="00000000">
      <w:pPr>
        <w:pStyle w:val="Heading3"/>
      </w:pPr>
      <w:r>
        <w:t>Iteration 2: selected node = B</w:t>
      </w:r>
    </w:p>
    <w:p w14:paraId="5AC74B84" w14:textId="77777777" w:rsidR="00F25279" w:rsidRDefault="00000000">
      <w:r>
        <w:t>Open set before: ['B', 'F']</w:t>
      </w:r>
    </w:p>
    <w:p w14:paraId="2AA8E524" w14:textId="77777777" w:rsidR="00F25279" w:rsidRDefault="00000000">
      <w:r>
        <w:t>Closed set before: ['A']</w:t>
      </w:r>
    </w:p>
    <w:p w14:paraId="2C6B55EB" w14:textId="77777777" w:rsidR="00F25279" w:rsidRDefault="00000000">
      <w:r>
        <w:t>g (before): {'A': 0, 'B': 5, 'F': 4}</w:t>
      </w:r>
    </w:p>
    <w:p w14:paraId="2CCBE8EC" w14:textId="77777777" w:rsidR="00F25279" w:rsidRDefault="00000000">
      <w:r>
        <w:t>parents (before): {'A': 'A', 'B': 'A', 'F': 'A'}</w:t>
      </w:r>
    </w:p>
    <w:p w14:paraId="25B36354" w14:textId="77777777" w:rsidR="00F25279" w:rsidRDefault="00000000">
      <w:r>
        <w:t>Action summary: Expanded B</w:t>
      </w:r>
    </w:p>
    <w:p w14:paraId="6DF64CD4" w14:textId="77777777" w:rsidR="00F25279" w:rsidRDefault="00000000">
      <w:r>
        <w:t>Neighbors examined:</w:t>
      </w:r>
    </w:p>
    <w:p w14:paraId="1CEE4D84" w14:textId="77777777" w:rsidR="00F25279" w:rsidRDefault="00000000">
      <w:pPr>
        <w:pStyle w:val="ListNumber"/>
      </w:pPr>
      <w:r>
        <w:t>Neighbor C: weight=6, g_current=None, g_via_n=11. Added C to open_set with g=11, parent=B</w:t>
      </w:r>
    </w:p>
    <w:p w14:paraId="7D207506" w14:textId="77777777" w:rsidR="00F25279" w:rsidRDefault="00000000">
      <w:pPr>
        <w:pStyle w:val="ListNumber"/>
      </w:pPr>
      <w:r>
        <w:t>Neighbor D: weight=8, g_current=None, g_via_n=13. Added D to open_set with g=13, parent=B</w:t>
      </w:r>
    </w:p>
    <w:p w14:paraId="61367099" w14:textId="77777777" w:rsidR="00F25279" w:rsidRDefault="00000000">
      <w:r>
        <w:t>Open set after: ['C', 'D', 'F']</w:t>
      </w:r>
    </w:p>
    <w:p w14:paraId="008A7C85" w14:textId="77777777" w:rsidR="00F25279" w:rsidRDefault="00000000">
      <w:r>
        <w:t>Closed set after: ['A', 'B']</w:t>
      </w:r>
    </w:p>
    <w:p w14:paraId="5BD7B31C" w14:textId="77777777" w:rsidR="00F25279" w:rsidRDefault="00000000">
      <w:r>
        <w:t>g (after): {'A': 0, 'B': 5, 'F': 4, 'C': 11, 'D': 13}</w:t>
      </w:r>
    </w:p>
    <w:p w14:paraId="7CFF2D3C" w14:textId="77777777" w:rsidR="00F25279" w:rsidRDefault="00000000">
      <w:r>
        <w:t>parents (after): {'A': 'A', 'B': 'A', 'F': 'A', 'C': 'B', 'D': 'B'}</w:t>
      </w:r>
    </w:p>
    <w:p w14:paraId="647749F6" w14:textId="75B31E62" w:rsidR="00F25279" w:rsidRDefault="00F25279"/>
    <w:p w14:paraId="4F5D4340" w14:textId="77777777" w:rsidR="00F25279" w:rsidRDefault="00000000">
      <w:pPr>
        <w:pStyle w:val="Heading3"/>
      </w:pPr>
      <w:r>
        <w:t>Iteration 3: selected node = F</w:t>
      </w:r>
    </w:p>
    <w:p w14:paraId="47E9C2C5" w14:textId="77777777" w:rsidR="00F25279" w:rsidRDefault="00000000">
      <w:r>
        <w:t>Open set before: ['C', 'D', 'F']</w:t>
      </w:r>
    </w:p>
    <w:p w14:paraId="6DE1D535" w14:textId="77777777" w:rsidR="00F25279" w:rsidRDefault="00000000">
      <w:r>
        <w:t>Closed set before: ['A', 'B']</w:t>
      </w:r>
    </w:p>
    <w:p w14:paraId="0BBD43B3" w14:textId="77777777" w:rsidR="00F25279" w:rsidRDefault="00000000">
      <w:r>
        <w:t>g (before): {'A': 0, 'B': 5, 'F': 4, 'C': 11, 'D': 13}</w:t>
      </w:r>
    </w:p>
    <w:p w14:paraId="76DADDCD" w14:textId="77777777" w:rsidR="00F25279" w:rsidRDefault="00000000">
      <w:r>
        <w:t>parents (before): {'A': 'A', 'B': 'A', 'F': 'A', 'C': 'B', 'D': 'B'}</w:t>
      </w:r>
    </w:p>
    <w:p w14:paraId="457BEF05" w14:textId="77777777" w:rsidR="00F25279" w:rsidRDefault="00000000">
      <w:r>
        <w:t>Action summary: Expanded F</w:t>
      </w:r>
    </w:p>
    <w:p w14:paraId="3E8D5BDF" w14:textId="77777777" w:rsidR="00F25279" w:rsidRDefault="00000000">
      <w:r>
        <w:t>Neighbors examined:</w:t>
      </w:r>
    </w:p>
    <w:p w14:paraId="500A57AC" w14:textId="77777777" w:rsidR="00F25279" w:rsidRDefault="00000000">
      <w:pPr>
        <w:pStyle w:val="ListNumber"/>
      </w:pPr>
      <w:r>
        <w:t>Neighbor G: weight=5, g_current=None, g_via_n=9. Added G to open_set with g=9, parent=F</w:t>
      </w:r>
    </w:p>
    <w:p w14:paraId="37D23D46" w14:textId="77777777" w:rsidR="00F25279" w:rsidRDefault="00000000">
      <w:pPr>
        <w:pStyle w:val="ListNumber"/>
      </w:pPr>
      <w:r>
        <w:t>Neighbor H: weight=2, g_current=None, g_via_n=6. Added H to open_set with g=6, parent=F</w:t>
      </w:r>
    </w:p>
    <w:p w14:paraId="17856D77" w14:textId="77777777" w:rsidR="00F25279" w:rsidRDefault="00000000">
      <w:r>
        <w:t>Open set after: ['C', 'D', 'G', 'H']</w:t>
      </w:r>
    </w:p>
    <w:p w14:paraId="74C52932" w14:textId="77777777" w:rsidR="00F25279" w:rsidRDefault="00000000">
      <w:r>
        <w:t>Closed set after: ['A', 'B', 'F']</w:t>
      </w:r>
    </w:p>
    <w:p w14:paraId="4ACA617E" w14:textId="77777777" w:rsidR="00F25279" w:rsidRDefault="00000000">
      <w:r>
        <w:t>g (after): {'A': 0, 'B': 5, 'F': 4, 'C': 11, 'D': 13, 'G': 9, 'H': 6}</w:t>
      </w:r>
    </w:p>
    <w:p w14:paraId="510B0234" w14:textId="77777777" w:rsidR="00F25279" w:rsidRDefault="00000000">
      <w:r>
        <w:t>parents (after): {'A': 'A', 'B': 'A', 'F': 'A', 'C': 'B', 'D': 'B', 'G': 'F', 'H': 'F'}</w:t>
      </w:r>
    </w:p>
    <w:p w14:paraId="2E606028" w14:textId="7CF66245" w:rsidR="00F25279" w:rsidRDefault="00F25279"/>
    <w:p w14:paraId="42559B26" w14:textId="77777777" w:rsidR="00F25279" w:rsidRDefault="00000000">
      <w:pPr>
        <w:pStyle w:val="Heading3"/>
      </w:pPr>
      <w:r>
        <w:t>Iteration 4: selected node = H</w:t>
      </w:r>
    </w:p>
    <w:p w14:paraId="692DD89E" w14:textId="77777777" w:rsidR="00F25279" w:rsidRDefault="00000000">
      <w:r>
        <w:t>Open set before: ['C', 'D', 'G', 'H']</w:t>
      </w:r>
    </w:p>
    <w:p w14:paraId="1EDC211B" w14:textId="77777777" w:rsidR="00F25279" w:rsidRDefault="00000000">
      <w:r>
        <w:t>Closed set before: ['A', 'B', 'F']</w:t>
      </w:r>
    </w:p>
    <w:p w14:paraId="7DEEDE60" w14:textId="77777777" w:rsidR="00F25279" w:rsidRDefault="00000000">
      <w:r>
        <w:t>g (before): {'A': 0, 'B': 5, 'F': 4, 'C': 11, 'D': 13, 'G': 9, 'H': 6}</w:t>
      </w:r>
    </w:p>
    <w:p w14:paraId="4FD5F359" w14:textId="77777777" w:rsidR="00F25279" w:rsidRDefault="00000000">
      <w:r>
        <w:t>parents (before): {'A': 'A', 'B': 'A', 'F': 'A', 'C': 'B', 'D': 'B', 'G': 'F', 'H': 'F'}</w:t>
      </w:r>
    </w:p>
    <w:p w14:paraId="5DE57B84" w14:textId="77777777" w:rsidR="00F25279" w:rsidRDefault="00000000">
      <w:r>
        <w:t>Action summary: Expanded H</w:t>
      </w:r>
    </w:p>
    <w:p w14:paraId="47C05D28" w14:textId="77777777" w:rsidR="00F25279" w:rsidRDefault="00000000">
      <w:r>
        <w:t>Neighbors examined:</w:t>
      </w:r>
    </w:p>
    <w:p w14:paraId="39C29814" w14:textId="77777777" w:rsidR="00F25279" w:rsidRDefault="00000000">
      <w:pPr>
        <w:pStyle w:val="ListNumber"/>
      </w:pPr>
      <w:r>
        <w:t>Neighbor I: weight=3, g_current=None, g_via_n=9. Added I to open_set with g=9, parent=H</w:t>
      </w:r>
    </w:p>
    <w:p w14:paraId="79511B37" w14:textId="77777777" w:rsidR="00F25279" w:rsidRDefault="00000000">
      <w:r>
        <w:t>Open set after: ['C', 'D', 'G', 'I']</w:t>
      </w:r>
    </w:p>
    <w:p w14:paraId="378E1906" w14:textId="77777777" w:rsidR="00F25279" w:rsidRDefault="00000000">
      <w:r>
        <w:t>Closed set after: ['A', 'B', 'F', 'H']</w:t>
      </w:r>
    </w:p>
    <w:p w14:paraId="6162C163" w14:textId="77777777" w:rsidR="00F25279" w:rsidRDefault="00000000">
      <w:r>
        <w:t>g (after): {'A': 0, 'B': 5, 'F': 4, 'C': 11, 'D': 13, 'G': 9, 'H': 6, 'I': 9}</w:t>
      </w:r>
    </w:p>
    <w:p w14:paraId="24A1D460" w14:textId="77777777" w:rsidR="00F25279" w:rsidRDefault="00000000">
      <w:r>
        <w:t>parents (after): {'A': 'A', 'B': 'A', 'F': 'A', 'C': 'B', 'D': 'B', 'G': 'F', 'H': 'F', 'I': 'H'}</w:t>
      </w:r>
    </w:p>
    <w:p w14:paraId="6F5D1F71" w14:textId="718F70D7" w:rsidR="00F25279" w:rsidRDefault="00F25279"/>
    <w:p w14:paraId="628C3792" w14:textId="77777777" w:rsidR="00F25279" w:rsidRDefault="00000000">
      <w:pPr>
        <w:pStyle w:val="Heading3"/>
      </w:pPr>
      <w:r>
        <w:t>Iteration 5: selected node = G</w:t>
      </w:r>
    </w:p>
    <w:p w14:paraId="383CD041" w14:textId="77777777" w:rsidR="00F25279" w:rsidRDefault="00000000">
      <w:r>
        <w:t>Open set before: ['C', 'D', 'G', 'I']</w:t>
      </w:r>
    </w:p>
    <w:p w14:paraId="100E1CE4" w14:textId="77777777" w:rsidR="00F25279" w:rsidRDefault="00000000">
      <w:r>
        <w:t>Closed set before: ['A', 'B', 'F', 'H']</w:t>
      </w:r>
    </w:p>
    <w:p w14:paraId="0877110D" w14:textId="77777777" w:rsidR="00F25279" w:rsidRDefault="00000000">
      <w:r>
        <w:t>g (before): {'A': 0, 'B': 5, 'F': 4, 'C': 11, 'D': 13, 'G': 9, 'H': 6, 'I': 9}</w:t>
      </w:r>
    </w:p>
    <w:p w14:paraId="5AD5D85E" w14:textId="77777777" w:rsidR="00F25279" w:rsidRDefault="00000000">
      <w:r>
        <w:t>parents (before): {'A': 'A', 'B': 'A', 'F': 'A', 'C': 'B', 'D': 'B', 'G': 'F', 'H': 'F', 'I': 'H'}</w:t>
      </w:r>
    </w:p>
    <w:p w14:paraId="58DA7446" w14:textId="77777777" w:rsidR="00F25279" w:rsidRDefault="00000000">
      <w:r>
        <w:t>Action summary: Expanded G</w:t>
      </w:r>
    </w:p>
    <w:p w14:paraId="4FAB915F" w14:textId="77777777" w:rsidR="00F25279" w:rsidRDefault="00000000">
      <w:r>
        <w:t>Neighbors examined:</w:t>
      </w:r>
    </w:p>
    <w:p w14:paraId="03F4D197" w14:textId="77777777" w:rsidR="00F25279" w:rsidRDefault="00000000">
      <w:pPr>
        <w:pStyle w:val="ListNumber"/>
      </w:pPr>
      <w:r>
        <w:t>Neighbor I: weight=4, g_current=9, g_via_n=13. No update (existing g is better)</w:t>
      </w:r>
    </w:p>
    <w:p w14:paraId="62194CCB" w14:textId="77777777" w:rsidR="00F25279" w:rsidRDefault="00000000">
      <w:r>
        <w:t>Open set after: ['C', 'D', 'I']</w:t>
      </w:r>
    </w:p>
    <w:p w14:paraId="7FA3F7C3" w14:textId="77777777" w:rsidR="00F25279" w:rsidRDefault="00000000">
      <w:r>
        <w:t>Closed set after: ['A', 'B', 'F', 'G', 'H']</w:t>
      </w:r>
    </w:p>
    <w:p w14:paraId="5064E2E2" w14:textId="77777777" w:rsidR="00F25279" w:rsidRDefault="00000000">
      <w:r>
        <w:t>g (after): {'A': 0, 'B': 5, 'F': 4, 'C': 11, 'D': 13, 'G': 9, 'H': 6, 'I': 9}</w:t>
      </w:r>
    </w:p>
    <w:p w14:paraId="4960D96F" w14:textId="77777777" w:rsidR="00F25279" w:rsidRDefault="00000000">
      <w:r>
        <w:t>parents (after): {'A': 'A', 'B': 'A', 'F': 'A', 'C': 'B', 'D': 'B', 'G': 'F', 'H': 'F', 'I': 'H'}</w:t>
      </w:r>
    </w:p>
    <w:p w14:paraId="23824F4B" w14:textId="23CA5D36" w:rsidR="00F25279" w:rsidRDefault="00F25279"/>
    <w:p w14:paraId="5928AD29" w14:textId="77777777" w:rsidR="00F25279" w:rsidRDefault="00000000">
      <w:pPr>
        <w:pStyle w:val="Heading3"/>
      </w:pPr>
      <w:r>
        <w:t>Iteration 6: selected node = C</w:t>
      </w:r>
    </w:p>
    <w:p w14:paraId="0887F196" w14:textId="77777777" w:rsidR="00F25279" w:rsidRDefault="00000000">
      <w:r>
        <w:t>Open set before: ['C', 'D', 'I']</w:t>
      </w:r>
    </w:p>
    <w:p w14:paraId="624BCC59" w14:textId="77777777" w:rsidR="00F25279" w:rsidRDefault="00000000">
      <w:r>
        <w:t>Closed set before: ['A', 'B', 'F', 'G', 'H']</w:t>
      </w:r>
    </w:p>
    <w:p w14:paraId="10EB6FC4" w14:textId="77777777" w:rsidR="00F25279" w:rsidRDefault="00000000">
      <w:r>
        <w:t>g (before): {'A': 0, 'B': 5, 'F': 4, 'C': 11, 'D': 13, 'G': 9, 'H': 6, 'I': 9}</w:t>
      </w:r>
    </w:p>
    <w:p w14:paraId="332B683A" w14:textId="77777777" w:rsidR="00F25279" w:rsidRDefault="00000000">
      <w:r>
        <w:t>parents (before): {'A': 'A', 'B': 'A', 'F': 'A', 'C': 'B', 'D': 'B', 'G': 'F', 'H': 'F', 'I': 'H'}</w:t>
      </w:r>
    </w:p>
    <w:p w14:paraId="234A517D" w14:textId="77777777" w:rsidR="00F25279" w:rsidRDefault="00000000">
      <w:r>
        <w:t>Action summary: Expanded C</w:t>
      </w:r>
    </w:p>
    <w:p w14:paraId="7524E8C5" w14:textId="77777777" w:rsidR="00F25279" w:rsidRDefault="00000000">
      <w:r>
        <w:t>Neighbors examined:</w:t>
      </w:r>
    </w:p>
    <w:p w14:paraId="2402CEE5" w14:textId="77777777" w:rsidR="00F25279" w:rsidRDefault="00000000">
      <w:pPr>
        <w:pStyle w:val="ListNumber"/>
      </w:pPr>
      <w:r>
        <w:t>Neighbor D: weight=3, g_current=13, g_via_n=14. No update (existing g is better)</w:t>
      </w:r>
    </w:p>
    <w:p w14:paraId="1AC7EE73" w14:textId="77777777" w:rsidR="00F25279" w:rsidRDefault="00000000">
      <w:pPr>
        <w:pStyle w:val="ListNumber"/>
      </w:pPr>
      <w:r>
        <w:t>Neighbor E: weight=3, g_current=None, g_via_n=14. Added E to open_set with g=14, parent=C</w:t>
      </w:r>
    </w:p>
    <w:p w14:paraId="031381A8" w14:textId="77777777" w:rsidR="00F25279" w:rsidRDefault="00000000">
      <w:r>
        <w:t>Open set after: ['D', 'E', 'I']</w:t>
      </w:r>
    </w:p>
    <w:p w14:paraId="1E61AF46" w14:textId="77777777" w:rsidR="00F25279" w:rsidRDefault="00000000">
      <w:r>
        <w:t>Closed set after: ['A', 'B', 'C', 'F', 'G', 'H']</w:t>
      </w:r>
    </w:p>
    <w:p w14:paraId="248DCE7A" w14:textId="77777777" w:rsidR="00F25279" w:rsidRDefault="00000000">
      <w:r>
        <w:t>g (after): {'A': 0, 'B': 5, 'F': 4, 'C': 11, 'D': 13, 'G': 9, 'H': 6, 'I': 9, 'E': 14}</w:t>
      </w:r>
    </w:p>
    <w:p w14:paraId="6F36D1B8" w14:textId="77777777" w:rsidR="00F25279" w:rsidRDefault="00000000">
      <w:r>
        <w:t>parents (after): {'A': 'A', 'B': 'A', 'F': 'A', 'C': 'B', 'D': 'B', 'G': 'F', 'H': 'F', 'I': 'H', 'E': 'C'}</w:t>
      </w:r>
    </w:p>
    <w:p w14:paraId="251870EA" w14:textId="77777777" w:rsidR="00F25279" w:rsidRDefault="00000000">
      <w:r>
        <w:t>---</w:t>
      </w:r>
    </w:p>
    <w:p w14:paraId="35B0783B" w14:textId="77777777" w:rsidR="00F25279" w:rsidRDefault="00000000">
      <w:pPr>
        <w:pStyle w:val="Heading3"/>
      </w:pPr>
      <w:r>
        <w:t>Iteration 7: selected node = E</w:t>
      </w:r>
    </w:p>
    <w:p w14:paraId="4E014440" w14:textId="77777777" w:rsidR="00F25279" w:rsidRDefault="00000000">
      <w:r>
        <w:t>Open set before: ['D', 'E', 'I']</w:t>
      </w:r>
    </w:p>
    <w:p w14:paraId="21A43CC5" w14:textId="77777777" w:rsidR="00F25279" w:rsidRDefault="00000000">
      <w:r>
        <w:t>Closed set before: ['A', 'B', 'C', 'F', 'G', 'H']</w:t>
      </w:r>
    </w:p>
    <w:p w14:paraId="34BC0C29" w14:textId="77777777" w:rsidR="00F25279" w:rsidRDefault="00000000">
      <w:r>
        <w:t>g (before): {'A': 0, 'B': 5, 'F': 4, 'C': 11, 'D': 13, 'G': 9, 'H': 6, 'I': 9, 'E': 14}</w:t>
      </w:r>
    </w:p>
    <w:p w14:paraId="2D2B5C62" w14:textId="77777777" w:rsidR="00F25279" w:rsidRDefault="00000000">
      <w:r>
        <w:t>parents (before): {'A': 'A', 'B': 'A', 'F': 'A', 'C': 'B', 'D': 'B', 'G': 'F', 'H': 'F', 'I': 'H', 'E': 'C'}</w:t>
      </w:r>
    </w:p>
    <w:p w14:paraId="7383ED1F" w14:textId="77777777" w:rsidR="00F25279" w:rsidRDefault="00000000">
      <w:r>
        <w:t>Action summary: Expanded E</w:t>
      </w:r>
    </w:p>
    <w:p w14:paraId="272CB014" w14:textId="77777777" w:rsidR="00F25279" w:rsidRDefault="00000000">
      <w:r>
        <w:t>Neighbors examined:</w:t>
      </w:r>
    </w:p>
    <w:p w14:paraId="786BC5CE" w14:textId="77777777" w:rsidR="00F25279" w:rsidRDefault="00000000">
      <w:pPr>
        <w:pStyle w:val="ListNumber"/>
      </w:pPr>
      <w:r>
        <w:t>Neighbor I: weight=1, g_current=9, g_via_n=15. No update (existing g is better)</w:t>
      </w:r>
    </w:p>
    <w:p w14:paraId="5990682B" w14:textId="77777777" w:rsidR="00F25279" w:rsidRDefault="00000000">
      <w:pPr>
        <w:pStyle w:val="ListNumber"/>
      </w:pPr>
      <w:r>
        <w:t>Neighbor J: weight=7, g_current=None, g_via_n=21. Added J to open_set with g=21, parent=E</w:t>
      </w:r>
    </w:p>
    <w:p w14:paraId="13F92F09" w14:textId="77777777" w:rsidR="00F25279" w:rsidRDefault="00000000">
      <w:r>
        <w:t>Open set after: ['D', 'I', 'J']</w:t>
      </w:r>
    </w:p>
    <w:p w14:paraId="598E37F2" w14:textId="77777777" w:rsidR="00F25279" w:rsidRDefault="00000000">
      <w:r>
        <w:t>Closed set after: ['A', 'B', 'C', 'E', 'F', 'G', 'H']</w:t>
      </w:r>
    </w:p>
    <w:p w14:paraId="40052A49" w14:textId="77777777" w:rsidR="00F25279" w:rsidRDefault="00000000">
      <w:r>
        <w:t>g (after): {'A': 0, 'B': 5, 'F': 4, 'C': 11, 'D': 13, 'G': 9, 'H': 6, 'I': 9, 'E': 14, 'J': 21}</w:t>
      </w:r>
    </w:p>
    <w:p w14:paraId="21341786" w14:textId="77777777" w:rsidR="00F25279" w:rsidRDefault="00000000">
      <w:r>
        <w:t>parents (after): {'A': 'A', 'B': 'A', 'F': 'A', 'C': 'B', 'D': 'B', 'G': 'F', 'H': 'F', 'I': 'H', 'E': 'C', 'J': 'E'}</w:t>
      </w:r>
    </w:p>
    <w:p w14:paraId="667743D2" w14:textId="403FBC51" w:rsidR="00F25279" w:rsidRDefault="00F25279"/>
    <w:p w14:paraId="0871CED2" w14:textId="77777777" w:rsidR="00F25279" w:rsidRDefault="00000000">
      <w:pPr>
        <w:pStyle w:val="Heading3"/>
      </w:pPr>
      <w:r>
        <w:t>Iteration 8: selected node = D</w:t>
      </w:r>
    </w:p>
    <w:p w14:paraId="1118079D" w14:textId="77777777" w:rsidR="00F25279" w:rsidRDefault="00000000">
      <w:r>
        <w:t>Open set before: ['D', 'I', 'J']</w:t>
      </w:r>
    </w:p>
    <w:p w14:paraId="61E8C3C9" w14:textId="77777777" w:rsidR="00F25279" w:rsidRDefault="00000000">
      <w:r>
        <w:t>Closed set before: ['A', 'B', 'C', 'E', 'F', 'G', 'H']</w:t>
      </w:r>
    </w:p>
    <w:p w14:paraId="39ABE73D" w14:textId="77777777" w:rsidR="00F25279" w:rsidRDefault="00000000">
      <w:r>
        <w:t>g (before): {'A': 0, 'B': 5, 'F': 4, 'C': 11, 'D': 13, 'G': 9, 'H': 6, 'I': 9, 'E': 14, 'J': 21}</w:t>
      </w:r>
    </w:p>
    <w:p w14:paraId="12D2D43F" w14:textId="77777777" w:rsidR="00F25279" w:rsidRDefault="00000000">
      <w:r>
        <w:t>parents (before): {'A': 'A', 'B': 'A', 'F': 'A', 'C': 'B', 'D': 'B', 'G': 'F', 'H': 'F', 'I': 'H', 'E': 'C', 'J': 'E'}</w:t>
      </w:r>
    </w:p>
    <w:p w14:paraId="3D253A7F" w14:textId="77777777" w:rsidR="00F25279" w:rsidRDefault="00000000">
      <w:r>
        <w:t>Action summary: Expanded D</w:t>
      </w:r>
    </w:p>
    <w:p w14:paraId="5841EA29" w14:textId="77777777" w:rsidR="00F25279" w:rsidRDefault="00000000">
      <w:r>
        <w:t>Neighbors examined:</w:t>
      </w:r>
    </w:p>
    <w:p w14:paraId="73C1006E" w14:textId="77777777" w:rsidR="00F25279" w:rsidRDefault="00000000">
      <w:pPr>
        <w:pStyle w:val="ListNumber"/>
      </w:pPr>
      <w:r>
        <w:t>Neighbor C: weight=2, g_current=11, g_via_n=15. No update (existing g is better)</w:t>
      </w:r>
    </w:p>
    <w:p w14:paraId="4E3A7E7C" w14:textId="77777777" w:rsidR="00F25279" w:rsidRDefault="00000000">
      <w:pPr>
        <w:pStyle w:val="ListNumber"/>
      </w:pPr>
      <w:r>
        <w:t>Neighbor E: weight=1, g_current=14, g_via_n=14. No update (existing g is better)</w:t>
      </w:r>
    </w:p>
    <w:p w14:paraId="35134512" w14:textId="77777777" w:rsidR="00F25279" w:rsidRDefault="00000000">
      <w:r>
        <w:t>Open set after: ['I', 'J']</w:t>
      </w:r>
    </w:p>
    <w:p w14:paraId="3F4D9E34" w14:textId="77777777" w:rsidR="00F25279" w:rsidRDefault="00000000">
      <w:r>
        <w:t>Closed set after: ['A', 'B', 'C', 'D', 'E', 'F', 'G', 'H']</w:t>
      </w:r>
    </w:p>
    <w:p w14:paraId="1FBB027D" w14:textId="77777777" w:rsidR="00F25279" w:rsidRDefault="00000000">
      <w:r>
        <w:t>g (after): {'A': 0, 'B': 5, 'F': 4, 'C': 11, 'D': 13, 'G': 9, 'H': 6, 'I': 9, 'E': 14, 'J': 21}</w:t>
      </w:r>
    </w:p>
    <w:p w14:paraId="645B47D4" w14:textId="77777777" w:rsidR="00F25279" w:rsidRDefault="00000000">
      <w:r>
        <w:t>parents (after): {'A': 'A', 'B': 'A', 'F': 'A', 'C': 'B', 'D': 'B', 'G': 'F', 'H': 'F', 'I': 'H', 'E': 'C', 'J': 'E'}</w:t>
      </w:r>
    </w:p>
    <w:p w14:paraId="1CDF88BA" w14:textId="0E9526B4" w:rsidR="00F25279" w:rsidRDefault="00F25279"/>
    <w:p w14:paraId="468D12F3" w14:textId="77777777" w:rsidR="00F25279" w:rsidRDefault="00000000">
      <w:pPr>
        <w:pStyle w:val="Heading3"/>
      </w:pPr>
      <w:r>
        <w:t>Iteration 9: selected node = I</w:t>
      </w:r>
    </w:p>
    <w:p w14:paraId="2D1CC3C7" w14:textId="77777777" w:rsidR="00F25279" w:rsidRDefault="00000000">
      <w:r>
        <w:t>Open set before: ['I', 'J']</w:t>
      </w:r>
    </w:p>
    <w:p w14:paraId="438F786B" w14:textId="77777777" w:rsidR="00F25279" w:rsidRDefault="00000000">
      <w:r>
        <w:t>Closed set before: ['A', 'B', 'C', 'D', 'E', 'F', 'G', 'H']</w:t>
      </w:r>
    </w:p>
    <w:p w14:paraId="720B7384" w14:textId="77777777" w:rsidR="00F25279" w:rsidRDefault="00000000">
      <w:r>
        <w:t>g (before): {'A': 0, 'B': 5, 'F': 4, 'C': 11, 'D': 13, 'G': 9, 'H': 6, 'I': 9, 'E': 14, 'J': 21}</w:t>
      </w:r>
    </w:p>
    <w:p w14:paraId="3C5B7634" w14:textId="77777777" w:rsidR="00F25279" w:rsidRDefault="00000000">
      <w:r>
        <w:t>parents (before): {'A': 'A', 'B': 'A', 'F': 'A', 'C': 'B', 'D': 'B', 'G': 'F', 'H': 'F', 'I': 'H', 'E': 'C', 'J': 'E'}</w:t>
      </w:r>
    </w:p>
    <w:p w14:paraId="1BD28E6C" w14:textId="77777777" w:rsidR="00F25279" w:rsidRDefault="00000000">
      <w:r>
        <w:t>Action summary: Expanded I</w:t>
      </w:r>
    </w:p>
    <w:p w14:paraId="77AE7D6D" w14:textId="77777777" w:rsidR="00F25279" w:rsidRDefault="00000000">
      <w:r>
        <w:t>Neighbors examined:</w:t>
      </w:r>
    </w:p>
    <w:p w14:paraId="7C0EC7A3" w14:textId="77777777" w:rsidR="00F25279" w:rsidRDefault="00000000">
      <w:pPr>
        <w:pStyle w:val="ListNumber"/>
      </w:pPr>
      <w:r>
        <w:t>Neighbor E: weight=2, g_current=14, g_via_n=11. Updated E: g=11, parent=I</w:t>
      </w:r>
    </w:p>
    <w:p w14:paraId="5E0DC0F5" w14:textId="77777777" w:rsidR="00F25279" w:rsidRDefault="00000000">
      <w:pPr>
        <w:pStyle w:val="ListNumber"/>
      </w:pPr>
      <w:r>
        <w:t>Neighbor J: weight=4, g_current=21, g_via_n=13. Updated J: g=13, parent=I</w:t>
      </w:r>
    </w:p>
    <w:p w14:paraId="50B063E0" w14:textId="77777777" w:rsidR="00F25279" w:rsidRDefault="00000000">
      <w:r>
        <w:t>Open set after: ['E', 'J']</w:t>
      </w:r>
    </w:p>
    <w:p w14:paraId="19F45F4B" w14:textId="77777777" w:rsidR="00F25279" w:rsidRDefault="00000000">
      <w:r>
        <w:t>Closed set after: ['A', 'B', 'C', 'D', 'F', 'G', 'H', 'I']</w:t>
      </w:r>
    </w:p>
    <w:p w14:paraId="4EF88EB2" w14:textId="77777777" w:rsidR="00F25279" w:rsidRDefault="00000000">
      <w:r>
        <w:t>g (after): {'A': 0, 'B': 5, 'F': 4, 'C': 11, 'D': 13, 'G': 9, 'H': 6, 'I': 9, 'E': 11, 'J': 13}</w:t>
      </w:r>
    </w:p>
    <w:p w14:paraId="30872353" w14:textId="77777777" w:rsidR="00F25279" w:rsidRDefault="00000000">
      <w:r>
        <w:t>parents (after): {'A': 'A', 'B': 'A', 'F': 'A', 'C': 'B', 'D': 'B', 'G': 'F', 'H': 'F', 'I': 'H', 'E': 'I', 'J': 'I'}</w:t>
      </w:r>
    </w:p>
    <w:p w14:paraId="4B62E6C4" w14:textId="4C1534D6" w:rsidR="00F25279" w:rsidRDefault="00F25279"/>
    <w:p w14:paraId="2C3BCF36" w14:textId="77777777" w:rsidR="00F25279" w:rsidRDefault="00000000">
      <w:pPr>
        <w:pStyle w:val="Heading3"/>
      </w:pPr>
      <w:r>
        <w:t>Iteration 10: selected node = J</w:t>
      </w:r>
    </w:p>
    <w:p w14:paraId="0D891493" w14:textId="77777777" w:rsidR="00F25279" w:rsidRDefault="00000000">
      <w:r>
        <w:t>Open set before: ['E', 'J']</w:t>
      </w:r>
    </w:p>
    <w:p w14:paraId="5EE70997" w14:textId="77777777" w:rsidR="00F25279" w:rsidRDefault="00000000">
      <w:r>
        <w:t>Closed set before: ['A', 'B', 'C', 'D', 'F', 'G', 'H', 'I']</w:t>
      </w:r>
    </w:p>
    <w:p w14:paraId="6067DCEA" w14:textId="77777777" w:rsidR="00F25279" w:rsidRDefault="00000000">
      <w:r>
        <w:t>g (before): {'A': 0, 'B': 5, 'F': 4, 'C': 11, 'D': 13, 'G': 9, 'H': 6, 'I': 9, 'E': 11, 'J': 13}</w:t>
      </w:r>
    </w:p>
    <w:p w14:paraId="0B92EEE7" w14:textId="77777777" w:rsidR="00F25279" w:rsidRDefault="00000000">
      <w:r>
        <w:t>parents (before): {'A': 'A', 'B': 'A', 'F': 'A', 'C': 'B', 'D': 'B', 'G': 'F', 'H': 'F', 'I': 'H', 'E': 'I', 'J': 'I'}</w:t>
      </w:r>
    </w:p>
    <w:p w14:paraId="1EE3CAFE" w14:textId="77777777" w:rsidR="00F25279" w:rsidRDefault="00000000">
      <w:r>
        <w:t>Action summary: Goal reached. Path: ['A', 'F', 'H', 'I', 'J']</w:t>
      </w:r>
    </w:p>
    <w:p w14:paraId="23EF3928" w14:textId="77777777" w:rsidR="00F25279" w:rsidRDefault="00000000">
      <w:r>
        <w:t xml:space="preserve">Open set after: </w:t>
      </w:r>
    </w:p>
    <w:p w14:paraId="2B7086EE" w14:textId="77777777" w:rsidR="00F25279" w:rsidRDefault="00000000">
      <w:r>
        <w:t xml:space="preserve">Closed set after: </w:t>
      </w:r>
    </w:p>
    <w:p w14:paraId="16F5124F" w14:textId="77777777" w:rsidR="00F25279" w:rsidRDefault="00000000">
      <w:r>
        <w:t xml:space="preserve">g (after): </w:t>
      </w:r>
    </w:p>
    <w:p w14:paraId="7B7C4504" w14:textId="2ACE1047" w:rsidR="00F25279" w:rsidRDefault="00000000">
      <w:r>
        <w:t xml:space="preserve">parents (after): </w:t>
      </w:r>
    </w:p>
    <w:p w14:paraId="199756E7" w14:textId="77777777" w:rsidR="00B26A00" w:rsidRDefault="00B26A00"/>
    <w:p w14:paraId="69709885" w14:textId="77777777" w:rsidR="00F25279" w:rsidRDefault="00000000">
      <w:pPr>
        <w:pStyle w:val="Heading2"/>
      </w:pPr>
      <w:proofErr w:type="gramStart"/>
      <w:r>
        <w:t>Final result</w:t>
      </w:r>
      <w:proofErr w:type="gramEnd"/>
    </w:p>
    <w:p w14:paraId="1F982014" w14:textId="77777777" w:rsidR="00F25279" w:rsidRDefault="00000000">
      <w:r>
        <w:t>Path found: ['A', 'F', 'H', 'I', 'J']</w:t>
      </w:r>
    </w:p>
    <w:sectPr w:rsidR="00F252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780666">
    <w:abstractNumId w:val="8"/>
  </w:num>
  <w:num w:numId="2" w16cid:durableId="1744570717">
    <w:abstractNumId w:val="6"/>
  </w:num>
  <w:num w:numId="3" w16cid:durableId="840047274">
    <w:abstractNumId w:val="5"/>
  </w:num>
  <w:num w:numId="4" w16cid:durableId="813184967">
    <w:abstractNumId w:val="4"/>
  </w:num>
  <w:num w:numId="5" w16cid:durableId="559902264">
    <w:abstractNumId w:val="7"/>
  </w:num>
  <w:num w:numId="6" w16cid:durableId="2053073725">
    <w:abstractNumId w:val="3"/>
  </w:num>
  <w:num w:numId="7" w16cid:durableId="173539489">
    <w:abstractNumId w:val="2"/>
  </w:num>
  <w:num w:numId="8" w16cid:durableId="1573663758">
    <w:abstractNumId w:val="1"/>
  </w:num>
  <w:num w:numId="9" w16cid:durableId="98369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6A00"/>
    <w:rsid w:val="00B47730"/>
    <w:rsid w:val="00CB0664"/>
    <w:rsid w:val="00CF4C46"/>
    <w:rsid w:val="00F252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2EA8B"/>
  <w14:defaultImageDpi w14:val="300"/>
  <w15:docId w15:val="{22A9DE6D-24D0-435A-A47E-BB2D217E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Huzaifa Kamran</cp:lastModifiedBy>
  <cp:revision>2</cp:revision>
  <dcterms:created xsi:type="dcterms:W3CDTF">2025-10-23T20:18:00Z</dcterms:created>
  <dcterms:modified xsi:type="dcterms:W3CDTF">2025-10-23T20:18:00Z</dcterms:modified>
  <cp:category/>
</cp:coreProperties>
</file>