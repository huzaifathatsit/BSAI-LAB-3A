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7B697" w14:textId="5350109B" w:rsidR="00ED4AF9" w:rsidRDefault="00000000">
      <w:pPr>
        <w:pStyle w:val="Heading1"/>
      </w:pPr>
      <w:r>
        <w:t>Lab Task 5</w:t>
      </w:r>
    </w:p>
    <w:p w14:paraId="60848A28" w14:textId="5E73AFF0" w:rsidR="00ED4AF9" w:rsidRDefault="00000000">
      <w:pPr>
        <w:pStyle w:val="Heading2"/>
      </w:pPr>
      <w:r>
        <w:t xml:space="preserve">Task 1: </w:t>
      </w:r>
    </w:p>
    <w:p w14:paraId="5F61606E" w14:textId="77777777" w:rsidR="00ED4AF9" w:rsidRDefault="00000000">
      <w:r>
        <w:rPr>
          <w:rFonts w:ascii="Courier New" w:hAnsi="Courier New"/>
          <w:sz w:val="20"/>
        </w:rPr>
        <w:t xml:space="preserve">def </w:t>
      </w:r>
      <w:proofErr w:type="spellStart"/>
      <w:r>
        <w:rPr>
          <w:rFonts w:ascii="Courier New" w:hAnsi="Courier New"/>
          <w:sz w:val="20"/>
        </w:rPr>
        <w:t>dfs_stack</w:t>
      </w:r>
      <w:proofErr w:type="spellEnd"/>
      <w:r>
        <w:rPr>
          <w:rFonts w:ascii="Courier New" w:hAnsi="Courier New"/>
          <w:sz w:val="20"/>
        </w:rPr>
        <w:t>(graph, start):</w:t>
      </w:r>
      <w:r>
        <w:rPr>
          <w:rFonts w:ascii="Courier New" w:hAnsi="Courier New"/>
          <w:sz w:val="20"/>
        </w:rPr>
        <w:br/>
        <w:t xml:space="preserve">    visited = set()      </w:t>
      </w:r>
      <w:r>
        <w:rPr>
          <w:rFonts w:ascii="Courier New" w:hAnsi="Courier New"/>
          <w:sz w:val="20"/>
        </w:rPr>
        <w:br/>
        <w:t xml:space="preserve">    stack = [start]      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while stack:         </w:t>
      </w:r>
      <w:r>
        <w:rPr>
          <w:rFonts w:ascii="Courier New" w:hAnsi="Courier New"/>
          <w:sz w:val="20"/>
        </w:rPr>
        <w:br/>
        <w:t xml:space="preserve">        vertex = stack.pop()  </w:t>
      </w:r>
      <w:r>
        <w:rPr>
          <w:rFonts w:ascii="Courier New" w:hAnsi="Courier New"/>
          <w:sz w:val="20"/>
        </w:rPr>
        <w:br/>
        <w:t xml:space="preserve">        if vertex not in visited:</w:t>
      </w:r>
      <w:r>
        <w:rPr>
          <w:rFonts w:ascii="Courier New" w:hAnsi="Courier New"/>
          <w:sz w:val="20"/>
        </w:rPr>
        <w:br/>
        <w:t xml:space="preserve">            print(vertex, end=" ")  </w:t>
      </w:r>
      <w:r>
        <w:rPr>
          <w:rFonts w:ascii="Courier New" w:hAnsi="Courier New"/>
          <w:sz w:val="20"/>
        </w:rPr>
        <w:br/>
        <w:t xml:space="preserve">            visited.add(vertex)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    for neighbor in reversed(graph[vertex]):</w:t>
      </w:r>
      <w:r>
        <w:rPr>
          <w:rFonts w:ascii="Courier New" w:hAnsi="Courier New"/>
          <w:sz w:val="20"/>
        </w:rPr>
        <w:br/>
        <w:t xml:space="preserve">                if neighbor not in visited:</w:t>
      </w:r>
      <w:r>
        <w:rPr>
          <w:rFonts w:ascii="Courier New" w:hAnsi="Courier New"/>
          <w:sz w:val="20"/>
        </w:rPr>
        <w:br/>
        <w:t xml:space="preserve">                    stack.append(neighbor)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graph = {</w:t>
      </w:r>
      <w:r>
        <w:rPr>
          <w:rFonts w:ascii="Courier New" w:hAnsi="Courier New"/>
          <w:sz w:val="20"/>
        </w:rPr>
        <w:br/>
        <w:t xml:space="preserve">    'A': ['B', 'C'],</w:t>
      </w:r>
      <w:r>
        <w:rPr>
          <w:rFonts w:ascii="Courier New" w:hAnsi="Courier New"/>
          <w:sz w:val="20"/>
        </w:rPr>
        <w:br/>
        <w:t xml:space="preserve">    'B': ['D', 'E'],</w:t>
      </w:r>
      <w:r>
        <w:rPr>
          <w:rFonts w:ascii="Courier New" w:hAnsi="Courier New"/>
          <w:sz w:val="20"/>
        </w:rPr>
        <w:br/>
        <w:t xml:space="preserve">    'C': ['F'],</w:t>
      </w:r>
      <w:r>
        <w:rPr>
          <w:rFonts w:ascii="Courier New" w:hAnsi="Courier New"/>
          <w:sz w:val="20"/>
        </w:rPr>
        <w:br/>
        <w:t xml:space="preserve">    'D': [],</w:t>
      </w:r>
      <w:r>
        <w:rPr>
          <w:rFonts w:ascii="Courier New" w:hAnsi="Courier New"/>
          <w:sz w:val="20"/>
        </w:rPr>
        <w:br/>
        <w:t xml:space="preserve">    'E': ['F'],</w:t>
      </w:r>
      <w:r>
        <w:rPr>
          <w:rFonts w:ascii="Courier New" w:hAnsi="Courier New"/>
          <w:sz w:val="20"/>
        </w:rPr>
        <w:br/>
        <w:t xml:space="preserve">    'F': []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print("DFS using Stack:")</w:t>
      </w:r>
      <w:r>
        <w:rPr>
          <w:rFonts w:ascii="Courier New" w:hAnsi="Courier New"/>
          <w:sz w:val="20"/>
        </w:rPr>
        <w:br/>
        <w:t>dfs_stack(graph, 'A')</w:t>
      </w:r>
    </w:p>
    <w:p w14:paraId="35BD55F3" w14:textId="77777777" w:rsidR="00ED4AF9" w:rsidRDefault="00000000">
      <w:r>
        <w:t>Line-by-line explanation:</w:t>
      </w:r>
    </w:p>
    <w:p w14:paraId="3B970AAB" w14:textId="77777777" w:rsidR="00ED4AF9" w:rsidRDefault="00000000">
      <w:r>
        <w:rPr>
          <w:rFonts w:ascii="Courier New" w:hAnsi="Courier New"/>
          <w:sz w:val="20"/>
        </w:rPr>
        <w:t>001. def dfs_stack(graph, start):</w:t>
      </w:r>
    </w:p>
    <w:p w14:paraId="2C810F39" w14:textId="77777777" w:rsidR="00ED4AF9" w:rsidRDefault="00000000">
      <w:r>
        <w:t xml:space="preserve">     → Defines function 'dfs_stack' with parameters (graph, start).</w:t>
      </w:r>
    </w:p>
    <w:p w14:paraId="6E31D406" w14:textId="77777777" w:rsidR="00ED4AF9" w:rsidRDefault="00000000">
      <w:r>
        <w:rPr>
          <w:rFonts w:ascii="Courier New" w:hAnsi="Courier New"/>
          <w:sz w:val="20"/>
        </w:rPr>
        <w:t>002.     visited = set()</w:t>
      </w:r>
    </w:p>
    <w:p w14:paraId="089FCD9D" w14:textId="77777777" w:rsidR="00ED4AF9" w:rsidRDefault="00000000">
      <w:r>
        <w:t xml:space="preserve">     → Assigns the value/expression on the right to the variable(s) on the left: 'visited'.</w:t>
      </w:r>
    </w:p>
    <w:p w14:paraId="759FB502" w14:textId="77777777" w:rsidR="00ED4AF9" w:rsidRDefault="00000000">
      <w:r>
        <w:rPr>
          <w:rFonts w:ascii="Courier New" w:hAnsi="Courier New"/>
          <w:sz w:val="20"/>
        </w:rPr>
        <w:t>003.     stack = [start]</w:t>
      </w:r>
    </w:p>
    <w:p w14:paraId="0AEFF7AE" w14:textId="77777777" w:rsidR="00ED4AF9" w:rsidRDefault="00000000">
      <w:r>
        <w:t xml:space="preserve">     → Assigns the value/expression on the right to the variable(s) on the left: 'stack'.</w:t>
      </w:r>
    </w:p>
    <w:p w14:paraId="32FD7BB2" w14:textId="77777777" w:rsidR="00ED4AF9" w:rsidRDefault="00000000">
      <w:r>
        <w:rPr>
          <w:rFonts w:ascii="Courier New" w:hAnsi="Courier New"/>
          <w:sz w:val="20"/>
        </w:rPr>
        <w:t>004. (blank)</w:t>
      </w:r>
    </w:p>
    <w:p w14:paraId="417F18F5" w14:textId="77777777" w:rsidR="00ED4AF9" w:rsidRDefault="00000000">
      <w:r>
        <w:rPr>
          <w:rFonts w:ascii="Courier New" w:hAnsi="Courier New"/>
          <w:sz w:val="20"/>
        </w:rPr>
        <w:t>005.     while stack:</w:t>
      </w:r>
    </w:p>
    <w:p w14:paraId="43ED38CF" w14:textId="77777777" w:rsidR="00ED4AF9" w:rsidRDefault="00000000">
      <w:r>
        <w:t xml:space="preserve">     → Starts a while-loop that repeats until a condition becomes false.</w:t>
      </w:r>
    </w:p>
    <w:p w14:paraId="7EA933D0" w14:textId="77777777" w:rsidR="00ED4AF9" w:rsidRDefault="00000000">
      <w:r>
        <w:rPr>
          <w:rFonts w:ascii="Courier New" w:hAnsi="Courier New"/>
          <w:sz w:val="20"/>
        </w:rPr>
        <w:t>006.         vertex = stack.pop()</w:t>
      </w:r>
    </w:p>
    <w:p w14:paraId="3C35B1DE" w14:textId="77777777" w:rsidR="00ED4AF9" w:rsidRDefault="00000000">
      <w:r>
        <w:t xml:space="preserve">     → Assigns the value/expression on the right to the variable(s) on the left: 'vertex'.</w:t>
      </w:r>
    </w:p>
    <w:p w14:paraId="72F55C80" w14:textId="77777777" w:rsidR="00ED4AF9" w:rsidRDefault="00000000">
      <w:r>
        <w:rPr>
          <w:rFonts w:ascii="Courier New" w:hAnsi="Courier New"/>
          <w:sz w:val="20"/>
        </w:rPr>
        <w:t>007.         if vertex not in visited:</w:t>
      </w:r>
    </w:p>
    <w:p w14:paraId="49EA85F2" w14:textId="77777777" w:rsidR="00ED4AF9" w:rsidRDefault="00000000">
      <w:r>
        <w:t xml:space="preserve">     → Starts a conditional block that runs code only if the condition is true.</w:t>
      </w:r>
    </w:p>
    <w:p w14:paraId="45218109" w14:textId="77777777" w:rsidR="00ED4AF9" w:rsidRDefault="00000000">
      <w:r>
        <w:rPr>
          <w:rFonts w:ascii="Courier New" w:hAnsi="Courier New"/>
          <w:sz w:val="20"/>
        </w:rPr>
        <w:t>008.             print(vertex, end=" ")</w:t>
      </w:r>
    </w:p>
    <w:p w14:paraId="3160143B" w14:textId="77777777" w:rsidR="00ED4AF9" w:rsidRDefault="00000000">
      <w:r>
        <w:t xml:space="preserve">     → Prints output to the console / notebook output.</w:t>
      </w:r>
    </w:p>
    <w:p w14:paraId="4DF4ECBB" w14:textId="77777777" w:rsidR="00ED4AF9" w:rsidRDefault="00000000">
      <w:r>
        <w:rPr>
          <w:rFonts w:ascii="Courier New" w:hAnsi="Courier New"/>
          <w:sz w:val="20"/>
        </w:rPr>
        <w:t>009.             visited.add(vertex)</w:t>
      </w:r>
    </w:p>
    <w:p w14:paraId="482A9ED8" w14:textId="77777777" w:rsidR="00ED4AF9" w:rsidRDefault="00000000">
      <w:r>
        <w:t xml:space="preserve">     → Executes: visited.add(vertex)</w:t>
      </w:r>
    </w:p>
    <w:p w14:paraId="261CA74D" w14:textId="77777777" w:rsidR="00ED4AF9" w:rsidRDefault="00000000">
      <w:r>
        <w:rPr>
          <w:rFonts w:ascii="Courier New" w:hAnsi="Courier New"/>
          <w:sz w:val="20"/>
        </w:rPr>
        <w:t>010. (blank)</w:t>
      </w:r>
    </w:p>
    <w:p w14:paraId="344AFEDA" w14:textId="77777777" w:rsidR="00ED4AF9" w:rsidRDefault="00000000">
      <w:r>
        <w:rPr>
          <w:rFonts w:ascii="Courier New" w:hAnsi="Courier New"/>
          <w:sz w:val="20"/>
        </w:rPr>
        <w:t>011.             for neighbor in reversed(graph[vertex]):</w:t>
      </w:r>
    </w:p>
    <w:p w14:paraId="3C1FCEC8" w14:textId="77777777" w:rsidR="00ED4AF9" w:rsidRDefault="00000000">
      <w:r>
        <w:t xml:space="preserve">     → Starts a for-loop to iterate over a sequence or iterator.</w:t>
      </w:r>
    </w:p>
    <w:p w14:paraId="2B4CA37A" w14:textId="77777777" w:rsidR="00ED4AF9" w:rsidRDefault="00000000">
      <w:r>
        <w:rPr>
          <w:rFonts w:ascii="Courier New" w:hAnsi="Courier New"/>
          <w:sz w:val="20"/>
        </w:rPr>
        <w:t>012.                 if neighbor not in visited:</w:t>
      </w:r>
    </w:p>
    <w:p w14:paraId="36284A79" w14:textId="77777777" w:rsidR="00ED4AF9" w:rsidRDefault="00000000">
      <w:r>
        <w:t xml:space="preserve">     → Starts a conditional block that runs code only if the condition is true.</w:t>
      </w:r>
    </w:p>
    <w:p w14:paraId="42BDE4EA" w14:textId="77777777" w:rsidR="00ED4AF9" w:rsidRDefault="00000000">
      <w:r>
        <w:rPr>
          <w:rFonts w:ascii="Courier New" w:hAnsi="Courier New"/>
          <w:sz w:val="20"/>
        </w:rPr>
        <w:t>013.                     stack.append(neighbor)</w:t>
      </w:r>
    </w:p>
    <w:p w14:paraId="0A03C080" w14:textId="77777777" w:rsidR="00ED4AF9" w:rsidRDefault="00000000">
      <w:r>
        <w:t xml:space="preserve">     → Executes: stack.append(neighbor)</w:t>
      </w:r>
    </w:p>
    <w:p w14:paraId="4CFC99A9" w14:textId="77777777" w:rsidR="00ED4AF9" w:rsidRDefault="00000000">
      <w:r>
        <w:rPr>
          <w:rFonts w:ascii="Courier New" w:hAnsi="Courier New"/>
          <w:sz w:val="20"/>
        </w:rPr>
        <w:t>014. (blank)</w:t>
      </w:r>
    </w:p>
    <w:p w14:paraId="119FB3DA" w14:textId="77777777" w:rsidR="00ED4AF9" w:rsidRDefault="00000000">
      <w:r>
        <w:rPr>
          <w:rFonts w:ascii="Courier New" w:hAnsi="Courier New"/>
          <w:sz w:val="20"/>
        </w:rPr>
        <w:t>015. (blank)</w:t>
      </w:r>
    </w:p>
    <w:p w14:paraId="36C3624D" w14:textId="77777777" w:rsidR="00ED4AF9" w:rsidRDefault="00000000">
      <w:r>
        <w:rPr>
          <w:rFonts w:ascii="Courier New" w:hAnsi="Courier New"/>
          <w:sz w:val="20"/>
        </w:rPr>
        <w:t>016. graph = {</w:t>
      </w:r>
    </w:p>
    <w:p w14:paraId="009EEEFB" w14:textId="77777777" w:rsidR="00ED4AF9" w:rsidRDefault="00000000">
      <w:r>
        <w:t xml:space="preserve">     → Assigns the value/expression on the right to the variable(s) on the left: 'graph'.</w:t>
      </w:r>
    </w:p>
    <w:p w14:paraId="6C42BFD7" w14:textId="77777777" w:rsidR="00ED4AF9" w:rsidRDefault="00000000">
      <w:r>
        <w:rPr>
          <w:rFonts w:ascii="Courier New" w:hAnsi="Courier New"/>
          <w:sz w:val="20"/>
        </w:rPr>
        <w:t>017.     'A': ['B', 'C'],</w:t>
      </w:r>
    </w:p>
    <w:p w14:paraId="57C67ED6" w14:textId="77777777" w:rsidR="00ED4AF9" w:rsidRDefault="00000000">
      <w:r>
        <w:t xml:space="preserve">     → Executes: 'A': ['B', 'C'],</w:t>
      </w:r>
    </w:p>
    <w:p w14:paraId="74FCB420" w14:textId="77777777" w:rsidR="00ED4AF9" w:rsidRDefault="00000000">
      <w:r>
        <w:rPr>
          <w:rFonts w:ascii="Courier New" w:hAnsi="Courier New"/>
          <w:sz w:val="20"/>
        </w:rPr>
        <w:t>018.     'B': ['D', 'E'],</w:t>
      </w:r>
    </w:p>
    <w:p w14:paraId="1D972E68" w14:textId="77777777" w:rsidR="00ED4AF9" w:rsidRDefault="00000000">
      <w:r>
        <w:t xml:space="preserve">     → Executes: 'B': ['D', 'E'],</w:t>
      </w:r>
    </w:p>
    <w:p w14:paraId="4BDC0C25" w14:textId="77777777" w:rsidR="00ED4AF9" w:rsidRDefault="00000000">
      <w:r>
        <w:rPr>
          <w:rFonts w:ascii="Courier New" w:hAnsi="Courier New"/>
          <w:sz w:val="20"/>
        </w:rPr>
        <w:t>019.     'C': ['F'],</w:t>
      </w:r>
    </w:p>
    <w:p w14:paraId="53CAC267" w14:textId="77777777" w:rsidR="00ED4AF9" w:rsidRDefault="00000000">
      <w:r>
        <w:t xml:space="preserve">     → Executes: 'C': ['F'],</w:t>
      </w:r>
    </w:p>
    <w:p w14:paraId="2490D6E4" w14:textId="77777777" w:rsidR="00ED4AF9" w:rsidRDefault="00000000">
      <w:r>
        <w:rPr>
          <w:rFonts w:ascii="Courier New" w:hAnsi="Courier New"/>
          <w:sz w:val="20"/>
        </w:rPr>
        <w:t>020.     'D': [],</w:t>
      </w:r>
    </w:p>
    <w:p w14:paraId="6390AAC3" w14:textId="77777777" w:rsidR="00ED4AF9" w:rsidRDefault="00000000">
      <w:r>
        <w:t xml:space="preserve">     → Executes: 'D': [],</w:t>
      </w:r>
    </w:p>
    <w:p w14:paraId="3FF3F50C" w14:textId="77777777" w:rsidR="00ED4AF9" w:rsidRDefault="00000000">
      <w:r>
        <w:rPr>
          <w:rFonts w:ascii="Courier New" w:hAnsi="Courier New"/>
          <w:sz w:val="20"/>
        </w:rPr>
        <w:t>021.     'E': ['F'],</w:t>
      </w:r>
    </w:p>
    <w:p w14:paraId="0D0CB104" w14:textId="77777777" w:rsidR="00ED4AF9" w:rsidRDefault="00000000">
      <w:r>
        <w:t xml:space="preserve">     → Executes: 'E': ['F'],</w:t>
      </w:r>
    </w:p>
    <w:p w14:paraId="3AEFB042" w14:textId="77777777" w:rsidR="00ED4AF9" w:rsidRDefault="00000000">
      <w:r>
        <w:rPr>
          <w:rFonts w:ascii="Courier New" w:hAnsi="Courier New"/>
          <w:sz w:val="20"/>
        </w:rPr>
        <w:t>022.     'F': []</w:t>
      </w:r>
    </w:p>
    <w:p w14:paraId="1849AA99" w14:textId="77777777" w:rsidR="00ED4AF9" w:rsidRDefault="00000000">
      <w:r>
        <w:t xml:space="preserve">     → Executes: 'F': []</w:t>
      </w:r>
    </w:p>
    <w:p w14:paraId="5D226228" w14:textId="77777777" w:rsidR="00ED4AF9" w:rsidRDefault="00000000">
      <w:r>
        <w:rPr>
          <w:rFonts w:ascii="Courier New" w:hAnsi="Courier New"/>
          <w:sz w:val="20"/>
        </w:rPr>
        <w:t>023. }</w:t>
      </w:r>
    </w:p>
    <w:p w14:paraId="0B1C89AD" w14:textId="77777777" w:rsidR="00ED4AF9" w:rsidRDefault="00000000">
      <w:r>
        <w:t xml:space="preserve">     → Executes: }</w:t>
      </w:r>
    </w:p>
    <w:p w14:paraId="60DA6FF6" w14:textId="77777777" w:rsidR="00ED4AF9" w:rsidRDefault="00000000">
      <w:r>
        <w:rPr>
          <w:rFonts w:ascii="Courier New" w:hAnsi="Courier New"/>
          <w:sz w:val="20"/>
        </w:rPr>
        <w:t>024. (blank)</w:t>
      </w:r>
    </w:p>
    <w:p w14:paraId="37062076" w14:textId="77777777" w:rsidR="00ED4AF9" w:rsidRDefault="00000000">
      <w:r>
        <w:rPr>
          <w:rFonts w:ascii="Courier New" w:hAnsi="Courier New"/>
          <w:sz w:val="20"/>
        </w:rPr>
        <w:t>025. print("DFS using Stack:")</w:t>
      </w:r>
    </w:p>
    <w:p w14:paraId="01181E85" w14:textId="77777777" w:rsidR="00ED4AF9" w:rsidRDefault="00000000">
      <w:r>
        <w:t xml:space="preserve">     → Prints output to the console / notebook output.</w:t>
      </w:r>
    </w:p>
    <w:p w14:paraId="15578B04" w14:textId="77777777" w:rsidR="00ED4AF9" w:rsidRDefault="00000000">
      <w:r>
        <w:rPr>
          <w:rFonts w:ascii="Courier New" w:hAnsi="Courier New"/>
          <w:sz w:val="20"/>
        </w:rPr>
        <w:t>026. dfs_stack(graph, 'A')</w:t>
      </w:r>
    </w:p>
    <w:p w14:paraId="5A7CE2DB" w14:textId="77777777" w:rsidR="00ED4AF9" w:rsidRDefault="00000000">
      <w:r>
        <w:t xml:space="preserve">     → Executes: dfs_stack(graph, 'A')</w:t>
      </w:r>
    </w:p>
    <w:p w14:paraId="0417DF11" w14:textId="77777777" w:rsidR="00ED4AF9" w:rsidRDefault="00000000">
      <w:r>
        <w:t>—</w:t>
      </w:r>
    </w:p>
    <w:p w14:paraId="22D52F66" w14:textId="173183B9" w:rsidR="00ED4AF9" w:rsidRDefault="00000000">
      <w:pPr>
        <w:pStyle w:val="Heading2"/>
      </w:pPr>
      <w:r>
        <w:t xml:space="preserve">Task 2: </w:t>
      </w:r>
    </w:p>
    <w:p w14:paraId="0728B436" w14:textId="77777777" w:rsidR="00ED4AF9" w:rsidRDefault="00000000">
      <w:r>
        <w:rPr>
          <w:rFonts w:ascii="Courier New" w:hAnsi="Courier New"/>
          <w:sz w:val="20"/>
        </w:rPr>
        <w:t>tree = {</w:t>
      </w:r>
      <w:r>
        <w:rPr>
          <w:rFonts w:ascii="Courier New" w:hAnsi="Courier New"/>
          <w:sz w:val="20"/>
        </w:rPr>
        <w:br/>
        <w:t xml:space="preserve">    'A': ['B', 'C'],</w:t>
      </w:r>
      <w:r>
        <w:rPr>
          <w:rFonts w:ascii="Courier New" w:hAnsi="Courier New"/>
          <w:sz w:val="20"/>
        </w:rPr>
        <w:br/>
        <w:t xml:space="preserve">    'B': ['D', 'E'],</w:t>
      </w:r>
      <w:r>
        <w:rPr>
          <w:rFonts w:ascii="Courier New" w:hAnsi="Courier New"/>
          <w:sz w:val="20"/>
        </w:rPr>
        <w:br/>
        <w:t xml:space="preserve">    'C': [None, 'F'],</w:t>
      </w:r>
      <w:r>
        <w:rPr>
          <w:rFonts w:ascii="Courier New" w:hAnsi="Courier New"/>
          <w:sz w:val="20"/>
        </w:rPr>
        <w:br/>
        <w:t xml:space="preserve">    'D': [None, None],</w:t>
      </w:r>
      <w:r>
        <w:rPr>
          <w:rFonts w:ascii="Courier New" w:hAnsi="Courier New"/>
          <w:sz w:val="20"/>
        </w:rPr>
        <w:br/>
        <w:t xml:space="preserve">    'E': [None, None],</w:t>
      </w:r>
      <w:r>
        <w:rPr>
          <w:rFonts w:ascii="Courier New" w:hAnsi="Courier New"/>
          <w:sz w:val="20"/>
        </w:rPr>
        <w:br/>
        <w:t xml:space="preserve">    'F': [None,None ]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def preorder(tree, root):</w:t>
      </w:r>
      <w:r>
        <w:rPr>
          <w:rFonts w:ascii="Courier New" w:hAnsi="Courier New"/>
          <w:sz w:val="20"/>
        </w:rPr>
        <w:br/>
        <w:t xml:space="preserve">    if root is None:</w:t>
      </w:r>
      <w:r>
        <w:rPr>
          <w:rFonts w:ascii="Courier New" w:hAnsi="Courier New"/>
          <w:sz w:val="20"/>
        </w:rPr>
        <w:br/>
        <w:t xml:space="preserve">        return</w:t>
      </w:r>
      <w:r>
        <w:rPr>
          <w:rFonts w:ascii="Courier New" w:hAnsi="Courier New"/>
          <w:sz w:val="20"/>
        </w:rPr>
        <w:br/>
        <w:t xml:space="preserve">    print(root, end=" ")</w:t>
      </w:r>
      <w:r>
        <w:rPr>
          <w:rFonts w:ascii="Courier New" w:hAnsi="Courier New"/>
          <w:sz w:val="20"/>
        </w:rPr>
        <w:br/>
        <w:t xml:space="preserve">    preorder(tree, tree[root][0])   </w:t>
      </w:r>
      <w:r>
        <w:rPr>
          <w:rFonts w:ascii="Courier New" w:hAnsi="Courier New"/>
          <w:sz w:val="20"/>
        </w:rPr>
        <w:br/>
        <w:t xml:space="preserve">    preorder(tree, tree[root][1])   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def inorder(tree, root):</w:t>
      </w:r>
      <w:r>
        <w:rPr>
          <w:rFonts w:ascii="Courier New" w:hAnsi="Courier New"/>
          <w:sz w:val="20"/>
        </w:rPr>
        <w:br/>
        <w:t xml:space="preserve">    if root is None:</w:t>
      </w:r>
      <w:r>
        <w:rPr>
          <w:rFonts w:ascii="Courier New" w:hAnsi="Courier New"/>
          <w:sz w:val="20"/>
        </w:rPr>
        <w:br/>
        <w:t xml:space="preserve">        return</w:t>
      </w:r>
      <w:r>
        <w:rPr>
          <w:rFonts w:ascii="Courier New" w:hAnsi="Courier New"/>
          <w:sz w:val="20"/>
        </w:rPr>
        <w:br/>
        <w:t xml:space="preserve">    inorder(tree, tree[root][0])    </w:t>
      </w:r>
      <w:r>
        <w:rPr>
          <w:rFonts w:ascii="Courier New" w:hAnsi="Courier New"/>
          <w:sz w:val="20"/>
        </w:rPr>
        <w:br/>
        <w:t xml:space="preserve">    print(root, end=" ")</w:t>
      </w:r>
      <w:r>
        <w:rPr>
          <w:rFonts w:ascii="Courier New" w:hAnsi="Courier New"/>
          <w:sz w:val="20"/>
        </w:rPr>
        <w:br/>
        <w:t xml:space="preserve">    inorder(tree, tree[root][1])   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def postorder(tree, root):</w:t>
      </w:r>
      <w:r>
        <w:rPr>
          <w:rFonts w:ascii="Courier New" w:hAnsi="Courier New"/>
          <w:sz w:val="20"/>
        </w:rPr>
        <w:br/>
        <w:t xml:space="preserve">    if root is None:</w:t>
      </w:r>
      <w:r>
        <w:rPr>
          <w:rFonts w:ascii="Courier New" w:hAnsi="Courier New"/>
          <w:sz w:val="20"/>
        </w:rPr>
        <w:br/>
        <w:t xml:space="preserve">        return</w:t>
      </w:r>
      <w:r>
        <w:rPr>
          <w:rFonts w:ascii="Courier New" w:hAnsi="Courier New"/>
          <w:sz w:val="20"/>
        </w:rPr>
        <w:br/>
        <w:t xml:space="preserve">    postorder(tree, tree[root][0])  </w:t>
      </w:r>
      <w:r>
        <w:rPr>
          <w:rFonts w:ascii="Courier New" w:hAnsi="Courier New"/>
          <w:sz w:val="20"/>
        </w:rPr>
        <w:br/>
        <w:t xml:space="preserve">    postorder(tree, tree[root][1]) </w:t>
      </w:r>
      <w:r>
        <w:rPr>
          <w:rFonts w:ascii="Courier New" w:hAnsi="Courier New"/>
          <w:sz w:val="20"/>
        </w:rPr>
        <w:br/>
        <w:t xml:space="preserve">    print(root, end=" 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print("Preorder Traversal:")</w:t>
      </w:r>
      <w:r>
        <w:rPr>
          <w:rFonts w:ascii="Courier New" w:hAnsi="Courier New"/>
          <w:sz w:val="20"/>
        </w:rPr>
        <w:br/>
        <w:t>preorder(tree, 'A')</w:t>
      </w:r>
      <w:r>
        <w:rPr>
          <w:rFonts w:ascii="Courier New" w:hAnsi="Courier New"/>
          <w:sz w:val="20"/>
        </w:rPr>
        <w:br/>
        <w:t>print("\nInorder Traversal:")</w:t>
      </w:r>
      <w:r>
        <w:rPr>
          <w:rFonts w:ascii="Courier New" w:hAnsi="Courier New"/>
          <w:sz w:val="20"/>
        </w:rPr>
        <w:br/>
        <w:t>inorder(tree, 'A')</w:t>
      </w:r>
      <w:r>
        <w:rPr>
          <w:rFonts w:ascii="Courier New" w:hAnsi="Courier New"/>
          <w:sz w:val="20"/>
        </w:rPr>
        <w:br/>
        <w:t>print("\nPostorder Traversal:")</w:t>
      </w:r>
      <w:r>
        <w:rPr>
          <w:rFonts w:ascii="Courier New" w:hAnsi="Courier New"/>
          <w:sz w:val="20"/>
        </w:rPr>
        <w:br/>
        <w:t>postorder(tree, 'A')</w:t>
      </w:r>
    </w:p>
    <w:p w14:paraId="3F9622A8" w14:textId="77777777" w:rsidR="00ED4AF9" w:rsidRPr="00EF1B15" w:rsidRDefault="00000000">
      <w:pPr>
        <w:rPr>
          <w:b/>
          <w:bCs/>
        </w:rPr>
      </w:pPr>
      <w:r w:rsidRPr="00EF1B15">
        <w:rPr>
          <w:b/>
          <w:bCs/>
        </w:rPr>
        <w:t>Line-by-line explanation:</w:t>
      </w:r>
    </w:p>
    <w:p w14:paraId="7DBC52DB" w14:textId="77777777" w:rsidR="00ED4AF9" w:rsidRDefault="00000000">
      <w:r>
        <w:rPr>
          <w:rFonts w:ascii="Courier New" w:hAnsi="Courier New"/>
          <w:sz w:val="20"/>
        </w:rPr>
        <w:t>001. tree = {</w:t>
      </w:r>
    </w:p>
    <w:p w14:paraId="3CC394DE" w14:textId="77777777" w:rsidR="00ED4AF9" w:rsidRDefault="00000000">
      <w:r>
        <w:t xml:space="preserve">     → Assigns the value/expression on the right to the variable(s) on the left: 'tree'.</w:t>
      </w:r>
    </w:p>
    <w:p w14:paraId="3632E57C" w14:textId="77777777" w:rsidR="00ED4AF9" w:rsidRDefault="00000000">
      <w:r>
        <w:rPr>
          <w:rFonts w:ascii="Courier New" w:hAnsi="Courier New"/>
          <w:sz w:val="20"/>
        </w:rPr>
        <w:t>002.     'A': ['B', 'C'],</w:t>
      </w:r>
    </w:p>
    <w:p w14:paraId="599AA1E8" w14:textId="77777777" w:rsidR="00ED4AF9" w:rsidRDefault="00000000">
      <w:r>
        <w:t xml:space="preserve">     → Executes: 'A': ['B', 'C'],</w:t>
      </w:r>
    </w:p>
    <w:p w14:paraId="1C4235A6" w14:textId="77777777" w:rsidR="00ED4AF9" w:rsidRDefault="00000000">
      <w:r>
        <w:rPr>
          <w:rFonts w:ascii="Courier New" w:hAnsi="Courier New"/>
          <w:sz w:val="20"/>
        </w:rPr>
        <w:t>003.     'B': ['D', 'E'],</w:t>
      </w:r>
    </w:p>
    <w:p w14:paraId="3310D827" w14:textId="77777777" w:rsidR="00ED4AF9" w:rsidRDefault="00000000">
      <w:r>
        <w:t xml:space="preserve">     → Executes: 'B': ['D', 'E'],</w:t>
      </w:r>
    </w:p>
    <w:p w14:paraId="28412883" w14:textId="77777777" w:rsidR="00ED4AF9" w:rsidRDefault="00000000">
      <w:r>
        <w:rPr>
          <w:rFonts w:ascii="Courier New" w:hAnsi="Courier New"/>
          <w:sz w:val="20"/>
        </w:rPr>
        <w:t>004.     'C': [None, 'F'],</w:t>
      </w:r>
    </w:p>
    <w:p w14:paraId="66BBE2FC" w14:textId="77777777" w:rsidR="00ED4AF9" w:rsidRDefault="00000000">
      <w:r>
        <w:t xml:space="preserve">     → Executes: 'C': [None, 'F'],</w:t>
      </w:r>
    </w:p>
    <w:p w14:paraId="50FFBCA1" w14:textId="77777777" w:rsidR="00ED4AF9" w:rsidRDefault="00000000">
      <w:r>
        <w:rPr>
          <w:rFonts w:ascii="Courier New" w:hAnsi="Courier New"/>
          <w:sz w:val="20"/>
        </w:rPr>
        <w:t>005.     'D': [None, None],</w:t>
      </w:r>
    </w:p>
    <w:p w14:paraId="7DF45995" w14:textId="77777777" w:rsidR="00ED4AF9" w:rsidRDefault="00000000">
      <w:r>
        <w:t xml:space="preserve">     → Executes: 'D': [None, None],</w:t>
      </w:r>
    </w:p>
    <w:p w14:paraId="221D94F4" w14:textId="77777777" w:rsidR="00ED4AF9" w:rsidRDefault="00000000">
      <w:r>
        <w:rPr>
          <w:rFonts w:ascii="Courier New" w:hAnsi="Courier New"/>
          <w:sz w:val="20"/>
        </w:rPr>
        <w:t>006.     'E': [None, None],</w:t>
      </w:r>
    </w:p>
    <w:p w14:paraId="63E816CD" w14:textId="77777777" w:rsidR="00ED4AF9" w:rsidRDefault="00000000">
      <w:r>
        <w:t xml:space="preserve">     → Executes: 'E': [None, None],</w:t>
      </w:r>
    </w:p>
    <w:p w14:paraId="59BF9F39" w14:textId="77777777" w:rsidR="00ED4AF9" w:rsidRDefault="00000000">
      <w:r>
        <w:rPr>
          <w:rFonts w:ascii="Courier New" w:hAnsi="Courier New"/>
          <w:sz w:val="20"/>
        </w:rPr>
        <w:t>007.     'F': [None,None ]</w:t>
      </w:r>
    </w:p>
    <w:p w14:paraId="274C2500" w14:textId="77777777" w:rsidR="00ED4AF9" w:rsidRDefault="00000000">
      <w:r>
        <w:t xml:space="preserve">     → Executes: 'F': [None,None ]</w:t>
      </w:r>
    </w:p>
    <w:p w14:paraId="2F343BEE" w14:textId="77777777" w:rsidR="00ED4AF9" w:rsidRDefault="00000000">
      <w:r>
        <w:rPr>
          <w:rFonts w:ascii="Courier New" w:hAnsi="Courier New"/>
          <w:sz w:val="20"/>
        </w:rPr>
        <w:t>008. }</w:t>
      </w:r>
    </w:p>
    <w:p w14:paraId="01EBE584" w14:textId="77777777" w:rsidR="00ED4AF9" w:rsidRDefault="00000000">
      <w:r>
        <w:t xml:space="preserve">     → Executes: }</w:t>
      </w:r>
    </w:p>
    <w:p w14:paraId="51D0BA71" w14:textId="77777777" w:rsidR="00ED4AF9" w:rsidRDefault="00000000">
      <w:r>
        <w:rPr>
          <w:rFonts w:ascii="Courier New" w:hAnsi="Courier New"/>
          <w:sz w:val="20"/>
        </w:rPr>
        <w:t>009. (blank)</w:t>
      </w:r>
    </w:p>
    <w:p w14:paraId="4F8D5173" w14:textId="77777777" w:rsidR="00ED4AF9" w:rsidRDefault="00000000">
      <w:r>
        <w:rPr>
          <w:rFonts w:ascii="Courier New" w:hAnsi="Courier New"/>
          <w:sz w:val="20"/>
        </w:rPr>
        <w:t>010. def preorder(tree, root):</w:t>
      </w:r>
    </w:p>
    <w:p w14:paraId="7B7A95CB" w14:textId="77777777" w:rsidR="00ED4AF9" w:rsidRDefault="00000000">
      <w:r>
        <w:t xml:space="preserve">     → Defines function 'preorder' with parameters (tree, root).</w:t>
      </w:r>
    </w:p>
    <w:p w14:paraId="28D197F7" w14:textId="77777777" w:rsidR="00ED4AF9" w:rsidRDefault="00000000">
      <w:r>
        <w:rPr>
          <w:rFonts w:ascii="Courier New" w:hAnsi="Courier New"/>
          <w:sz w:val="20"/>
        </w:rPr>
        <w:t>011.     if root is None:</w:t>
      </w:r>
    </w:p>
    <w:p w14:paraId="0BBFA517" w14:textId="77777777" w:rsidR="00ED4AF9" w:rsidRDefault="00000000">
      <w:r>
        <w:t xml:space="preserve">     → Starts a conditional block that runs code only if the condition is true.</w:t>
      </w:r>
    </w:p>
    <w:p w14:paraId="522D2C56" w14:textId="77777777" w:rsidR="00ED4AF9" w:rsidRDefault="00000000">
      <w:r>
        <w:rPr>
          <w:rFonts w:ascii="Courier New" w:hAnsi="Courier New"/>
          <w:sz w:val="20"/>
        </w:rPr>
        <w:t>012.         return</w:t>
      </w:r>
    </w:p>
    <w:p w14:paraId="2A0AB5F0" w14:textId="77777777" w:rsidR="00ED4AF9" w:rsidRDefault="00000000">
      <w:r>
        <w:t xml:space="preserve">     → Executes: return</w:t>
      </w:r>
    </w:p>
    <w:p w14:paraId="77F271BB" w14:textId="77777777" w:rsidR="00ED4AF9" w:rsidRDefault="00000000">
      <w:r>
        <w:rPr>
          <w:rFonts w:ascii="Courier New" w:hAnsi="Courier New"/>
          <w:sz w:val="20"/>
        </w:rPr>
        <w:t>013.     print(root, end=" ")</w:t>
      </w:r>
    </w:p>
    <w:p w14:paraId="2B01FFF5" w14:textId="77777777" w:rsidR="00ED4AF9" w:rsidRDefault="00000000">
      <w:r>
        <w:t xml:space="preserve">     → Prints output to the console / notebook output.</w:t>
      </w:r>
    </w:p>
    <w:p w14:paraId="06C51893" w14:textId="77777777" w:rsidR="00ED4AF9" w:rsidRDefault="00000000">
      <w:r>
        <w:rPr>
          <w:rFonts w:ascii="Courier New" w:hAnsi="Courier New"/>
          <w:sz w:val="20"/>
        </w:rPr>
        <w:t>014.     preorder(tree, tree[root][0])</w:t>
      </w:r>
    </w:p>
    <w:p w14:paraId="524C6637" w14:textId="77777777" w:rsidR="00ED4AF9" w:rsidRDefault="00000000">
      <w:r>
        <w:t xml:space="preserve">     → Executes: preorder(tree, tree[root][0])</w:t>
      </w:r>
    </w:p>
    <w:p w14:paraId="57FA2944" w14:textId="77777777" w:rsidR="00ED4AF9" w:rsidRDefault="00000000">
      <w:r>
        <w:rPr>
          <w:rFonts w:ascii="Courier New" w:hAnsi="Courier New"/>
          <w:sz w:val="20"/>
        </w:rPr>
        <w:t>015.     preorder(tree, tree[root][1])</w:t>
      </w:r>
    </w:p>
    <w:p w14:paraId="330DF503" w14:textId="77777777" w:rsidR="00ED4AF9" w:rsidRDefault="00000000">
      <w:r>
        <w:t xml:space="preserve">     → Executes: preorder(tree, tree[root][1])</w:t>
      </w:r>
    </w:p>
    <w:p w14:paraId="397D4FBA" w14:textId="77777777" w:rsidR="00ED4AF9" w:rsidRDefault="00000000">
      <w:r>
        <w:rPr>
          <w:rFonts w:ascii="Courier New" w:hAnsi="Courier New"/>
          <w:sz w:val="20"/>
        </w:rPr>
        <w:t>016. (blank)</w:t>
      </w:r>
    </w:p>
    <w:p w14:paraId="17687208" w14:textId="77777777" w:rsidR="00ED4AF9" w:rsidRDefault="00000000">
      <w:r>
        <w:rPr>
          <w:rFonts w:ascii="Courier New" w:hAnsi="Courier New"/>
          <w:sz w:val="20"/>
        </w:rPr>
        <w:t>017. def inorder(tree, root):</w:t>
      </w:r>
    </w:p>
    <w:p w14:paraId="1CEB601F" w14:textId="77777777" w:rsidR="00ED4AF9" w:rsidRDefault="00000000">
      <w:r>
        <w:t xml:space="preserve">     → Defines function 'inorder' with parameters (tree, root).</w:t>
      </w:r>
    </w:p>
    <w:p w14:paraId="0CD3361E" w14:textId="77777777" w:rsidR="00ED4AF9" w:rsidRDefault="00000000">
      <w:r>
        <w:rPr>
          <w:rFonts w:ascii="Courier New" w:hAnsi="Courier New"/>
          <w:sz w:val="20"/>
        </w:rPr>
        <w:t>018.     if root is None:</w:t>
      </w:r>
    </w:p>
    <w:p w14:paraId="1DCFE0DC" w14:textId="77777777" w:rsidR="00ED4AF9" w:rsidRDefault="00000000">
      <w:r>
        <w:t xml:space="preserve">     → Starts a conditional block that runs code only if the condition is true.</w:t>
      </w:r>
    </w:p>
    <w:p w14:paraId="4AF22818" w14:textId="77777777" w:rsidR="00ED4AF9" w:rsidRDefault="00000000">
      <w:r>
        <w:rPr>
          <w:rFonts w:ascii="Courier New" w:hAnsi="Courier New"/>
          <w:sz w:val="20"/>
        </w:rPr>
        <w:t>019.         return</w:t>
      </w:r>
    </w:p>
    <w:p w14:paraId="46F90832" w14:textId="77777777" w:rsidR="00ED4AF9" w:rsidRDefault="00000000">
      <w:r>
        <w:t xml:space="preserve">     → Executes: return</w:t>
      </w:r>
    </w:p>
    <w:p w14:paraId="5ABC3A15" w14:textId="77777777" w:rsidR="00ED4AF9" w:rsidRDefault="00000000">
      <w:r>
        <w:rPr>
          <w:rFonts w:ascii="Courier New" w:hAnsi="Courier New"/>
          <w:sz w:val="20"/>
        </w:rPr>
        <w:t>020.     inorder(tree, tree[root][0])</w:t>
      </w:r>
    </w:p>
    <w:p w14:paraId="020D2242" w14:textId="77777777" w:rsidR="00ED4AF9" w:rsidRDefault="00000000">
      <w:r>
        <w:t xml:space="preserve">     → Executes: inorder(tree, tree[root][0])</w:t>
      </w:r>
    </w:p>
    <w:p w14:paraId="4CE7DD4C" w14:textId="77777777" w:rsidR="00ED4AF9" w:rsidRDefault="00000000">
      <w:r>
        <w:rPr>
          <w:rFonts w:ascii="Courier New" w:hAnsi="Courier New"/>
          <w:sz w:val="20"/>
        </w:rPr>
        <w:t>021.     print(root, end=" ")</w:t>
      </w:r>
    </w:p>
    <w:p w14:paraId="7621839A" w14:textId="77777777" w:rsidR="00ED4AF9" w:rsidRDefault="00000000">
      <w:r>
        <w:t xml:space="preserve">     → Prints output to the console / notebook output.</w:t>
      </w:r>
    </w:p>
    <w:p w14:paraId="7EC2975D" w14:textId="77777777" w:rsidR="00ED4AF9" w:rsidRDefault="00000000">
      <w:r>
        <w:rPr>
          <w:rFonts w:ascii="Courier New" w:hAnsi="Courier New"/>
          <w:sz w:val="20"/>
        </w:rPr>
        <w:t>022.     inorder(tree, tree[root][1])</w:t>
      </w:r>
    </w:p>
    <w:p w14:paraId="0A35C4B2" w14:textId="77777777" w:rsidR="00ED4AF9" w:rsidRDefault="00000000">
      <w:r>
        <w:t xml:space="preserve">     → Executes: inorder(tree, tree[root][1])</w:t>
      </w:r>
    </w:p>
    <w:p w14:paraId="4BC7A885" w14:textId="77777777" w:rsidR="00ED4AF9" w:rsidRDefault="00000000">
      <w:r>
        <w:rPr>
          <w:rFonts w:ascii="Courier New" w:hAnsi="Courier New"/>
          <w:sz w:val="20"/>
        </w:rPr>
        <w:t>023. (blank)</w:t>
      </w:r>
    </w:p>
    <w:p w14:paraId="4598D793" w14:textId="77777777" w:rsidR="00ED4AF9" w:rsidRDefault="00000000">
      <w:r>
        <w:rPr>
          <w:rFonts w:ascii="Courier New" w:hAnsi="Courier New"/>
          <w:sz w:val="20"/>
        </w:rPr>
        <w:t>024. def postorder(tree, root):</w:t>
      </w:r>
    </w:p>
    <w:p w14:paraId="1392F367" w14:textId="77777777" w:rsidR="00ED4AF9" w:rsidRDefault="00000000">
      <w:r>
        <w:t xml:space="preserve">     → Defines function 'postorder' with parameters (tree, root).</w:t>
      </w:r>
    </w:p>
    <w:p w14:paraId="07907776" w14:textId="77777777" w:rsidR="00ED4AF9" w:rsidRDefault="00000000">
      <w:r>
        <w:rPr>
          <w:rFonts w:ascii="Courier New" w:hAnsi="Courier New"/>
          <w:sz w:val="20"/>
        </w:rPr>
        <w:t>025.     if root is None:</w:t>
      </w:r>
    </w:p>
    <w:p w14:paraId="4C439074" w14:textId="77777777" w:rsidR="00ED4AF9" w:rsidRDefault="00000000">
      <w:r>
        <w:t xml:space="preserve">     → Starts a conditional block that runs code only if the condition is true.</w:t>
      </w:r>
    </w:p>
    <w:p w14:paraId="5709A0E2" w14:textId="77777777" w:rsidR="00ED4AF9" w:rsidRDefault="00000000">
      <w:r>
        <w:rPr>
          <w:rFonts w:ascii="Courier New" w:hAnsi="Courier New"/>
          <w:sz w:val="20"/>
        </w:rPr>
        <w:t>026.         return</w:t>
      </w:r>
    </w:p>
    <w:p w14:paraId="276DE9C6" w14:textId="77777777" w:rsidR="00ED4AF9" w:rsidRDefault="00000000">
      <w:r>
        <w:t xml:space="preserve">     → Executes: return</w:t>
      </w:r>
    </w:p>
    <w:p w14:paraId="3EAE2B72" w14:textId="77777777" w:rsidR="00ED4AF9" w:rsidRDefault="00000000">
      <w:r>
        <w:rPr>
          <w:rFonts w:ascii="Courier New" w:hAnsi="Courier New"/>
          <w:sz w:val="20"/>
        </w:rPr>
        <w:t>027.     postorder(tree, tree[root][0])</w:t>
      </w:r>
    </w:p>
    <w:p w14:paraId="3AC57813" w14:textId="77777777" w:rsidR="00ED4AF9" w:rsidRDefault="00000000">
      <w:r>
        <w:t xml:space="preserve">     → Executes: postorder(tree, tree[root][0])</w:t>
      </w:r>
    </w:p>
    <w:p w14:paraId="449C4B91" w14:textId="77777777" w:rsidR="00ED4AF9" w:rsidRDefault="00000000">
      <w:r>
        <w:rPr>
          <w:rFonts w:ascii="Courier New" w:hAnsi="Courier New"/>
          <w:sz w:val="20"/>
        </w:rPr>
        <w:t>028.     postorder(tree, tree[root][1])</w:t>
      </w:r>
    </w:p>
    <w:p w14:paraId="3B0BCB46" w14:textId="77777777" w:rsidR="00ED4AF9" w:rsidRDefault="00000000">
      <w:r>
        <w:t xml:space="preserve">     → Executes: postorder(tree, tree[root][1])</w:t>
      </w:r>
    </w:p>
    <w:p w14:paraId="4E820EDA" w14:textId="77777777" w:rsidR="00ED4AF9" w:rsidRDefault="00000000">
      <w:r>
        <w:rPr>
          <w:rFonts w:ascii="Courier New" w:hAnsi="Courier New"/>
          <w:sz w:val="20"/>
        </w:rPr>
        <w:t>029.     print(root, end=" ")</w:t>
      </w:r>
    </w:p>
    <w:p w14:paraId="6E80938A" w14:textId="77777777" w:rsidR="00ED4AF9" w:rsidRDefault="00000000">
      <w:r>
        <w:t xml:space="preserve">     → Prints output to the console / notebook output.</w:t>
      </w:r>
    </w:p>
    <w:p w14:paraId="55A906DF" w14:textId="77777777" w:rsidR="00ED4AF9" w:rsidRDefault="00000000">
      <w:r>
        <w:rPr>
          <w:rFonts w:ascii="Courier New" w:hAnsi="Courier New"/>
          <w:sz w:val="20"/>
        </w:rPr>
        <w:t>030. (blank)</w:t>
      </w:r>
    </w:p>
    <w:p w14:paraId="50798F06" w14:textId="77777777" w:rsidR="00ED4AF9" w:rsidRDefault="00000000">
      <w:r>
        <w:rPr>
          <w:rFonts w:ascii="Courier New" w:hAnsi="Courier New"/>
          <w:sz w:val="20"/>
        </w:rPr>
        <w:t>031. print("Preorder Traversal:")</w:t>
      </w:r>
    </w:p>
    <w:p w14:paraId="6270B63D" w14:textId="77777777" w:rsidR="00ED4AF9" w:rsidRDefault="00000000">
      <w:r>
        <w:t xml:space="preserve">     → Prints output to the console / notebook output.</w:t>
      </w:r>
    </w:p>
    <w:p w14:paraId="190C32EE" w14:textId="77777777" w:rsidR="00ED4AF9" w:rsidRDefault="00000000">
      <w:r>
        <w:rPr>
          <w:rFonts w:ascii="Courier New" w:hAnsi="Courier New"/>
          <w:sz w:val="20"/>
        </w:rPr>
        <w:t>032. preorder(tree, 'A')</w:t>
      </w:r>
    </w:p>
    <w:p w14:paraId="040A961A" w14:textId="77777777" w:rsidR="00ED4AF9" w:rsidRDefault="00000000">
      <w:r>
        <w:t xml:space="preserve">     → Executes: preorder(tree, 'A')</w:t>
      </w:r>
    </w:p>
    <w:p w14:paraId="252D1B6B" w14:textId="77777777" w:rsidR="00ED4AF9" w:rsidRDefault="00000000">
      <w:r>
        <w:rPr>
          <w:rFonts w:ascii="Courier New" w:hAnsi="Courier New"/>
          <w:sz w:val="20"/>
        </w:rPr>
        <w:t>033. print("\nInorder Traversal:")</w:t>
      </w:r>
    </w:p>
    <w:p w14:paraId="4E81A5A5" w14:textId="77777777" w:rsidR="00ED4AF9" w:rsidRDefault="00000000">
      <w:r>
        <w:t xml:space="preserve">     → Prints output to the console / notebook output.</w:t>
      </w:r>
    </w:p>
    <w:p w14:paraId="5EBC999C" w14:textId="77777777" w:rsidR="00ED4AF9" w:rsidRDefault="00000000">
      <w:r>
        <w:rPr>
          <w:rFonts w:ascii="Courier New" w:hAnsi="Courier New"/>
          <w:sz w:val="20"/>
        </w:rPr>
        <w:t>034. inorder(tree, 'A')</w:t>
      </w:r>
    </w:p>
    <w:p w14:paraId="045DDA61" w14:textId="77777777" w:rsidR="00ED4AF9" w:rsidRDefault="00000000">
      <w:r>
        <w:t xml:space="preserve">     → Executes: inorder(tree, 'A')</w:t>
      </w:r>
    </w:p>
    <w:p w14:paraId="1F8F7383" w14:textId="77777777" w:rsidR="00ED4AF9" w:rsidRDefault="00000000">
      <w:r>
        <w:rPr>
          <w:rFonts w:ascii="Courier New" w:hAnsi="Courier New"/>
          <w:sz w:val="20"/>
        </w:rPr>
        <w:t>035. print("\nPostorder Traversal:")</w:t>
      </w:r>
    </w:p>
    <w:p w14:paraId="5D4F2BE0" w14:textId="77777777" w:rsidR="00ED4AF9" w:rsidRDefault="00000000">
      <w:r>
        <w:t xml:space="preserve">     → Prints output to the console / notebook output.</w:t>
      </w:r>
    </w:p>
    <w:p w14:paraId="41530E8F" w14:textId="77777777" w:rsidR="00ED4AF9" w:rsidRDefault="00000000">
      <w:r>
        <w:rPr>
          <w:rFonts w:ascii="Courier New" w:hAnsi="Courier New"/>
          <w:sz w:val="20"/>
        </w:rPr>
        <w:t>036. postorder(tree, 'A')</w:t>
      </w:r>
    </w:p>
    <w:p w14:paraId="2A626A27" w14:textId="77777777" w:rsidR="00ED4AF9" w:rsidRDefault="00000000">
      <w:r>
        <w:t xml:space="preserve">     → Executes: postorder(tree, 'A')</w:t>
      </w:r>
    </w:p>
    <w:p w14:paraId="1C8F2AB8" w14:textId="61971B82" w:rsidR="00ED4AF9" w:rsidRDefault="00ED4AF9"/>
    <w:sectPr w:rsidR="00ED4A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589348">
    <w:abstractNumId w:val="8"/>
  </w:num>
  <w:num w:numId="2" w16cid:durableId="1619482341">
    <w:abstractNumId w:val="6"/>
  </w:num>
  <w:num w:numId="3" w16cid:durableId="204870266">
    <w:abstractNumId w:val="5"/>
  </w:num>
  <w:num w:numId="4" w16cid:durableId="966009608">
    <w:abstractNumId w:val="4"/>
  </w:num>
  <w:num w:numId="5" w16cid:durableId="1286694364">
    <w:abstractNumId w:val="7"/>
  </w:num>
  <w:num w:numId="6" w16cid:durableId="1267078451">
    <w:abstractNumId w:val="3"/>
  </w:num>
  <w:num w:numId="7" w16cid:durableId="195509841">
    <w:abstractNumId w:val="2"/>
  </w:num>
  <w:num w:numId="8" w16cid:durableId="1622419624">
    <w:abstractNumId w:val="1"/>
  </w:num>
  <w:num w:numId="9" w16cid:durableId="120567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5827"/>
    <w:rsid w:val="00CB0664"/>
    <w:rsid w:val="00ED4AF9"/>
    <w:rsid w:val="00EF1B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24094"/>
  <w14:defaultImageDpi w14:val="300"/>
  <w15:docId w15:val="{4AE3F803-168F-40F4-9BAE-52F9EC3E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Explanation of Tasks — Lab Task 5</dc:title>
  <dc:subject/>
  <dc:creator>python-docx</dc:creator>
  <cp:keywords/>
  <dc:description>generated by python-docx</dc:description>
  <cp:lastModifiedBy>Huzaifa Kamran</cp:lastModifiedBy>
  <cp:revision>2</cp:revision>
  <dcterms:created xsi:type="dcterms:W3CDTF">2025-09-26T03:44:00Z</dcterms:created>
  <dcterms:modified xsi:type="dcterms:W3CDTF">2025-09-26T03:44:00Z</dcterms:modified>
  <cp:category/>
</cp:coreProperties>
</file>