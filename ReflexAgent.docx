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E7625" w14:textId="4D8CCAF9" w:rsidR="0045299C" w:rsidRDefault="00000000">
      <w:pPr>
        <w:pStyle w:val="Heading1"/>
        <w:jc w:val="center"/>
      </w:pPr>
      <w:proofErr w:type="spellStart"/>
      <w:r>
        <w:t>ReflexAgent</w:t>
      </w:r>
      <w:proofErr w:type="spellEnd"/>
    </w:p>
    <w:p w14:paraId="7A67205C" w14:textId="318599E0" w:rsidR="0045299C" w:rsidRDefault="00000000">
      <w:r w:rsidRPr="00996F1E">
        <w:rPr>
          <w:b/>
          <w:bCs/>
          <w:sz w:val="32"/>
          <w:szCs w:val="32"/>
        </w:rPr>
        <w:t>Overview:</w:t>
      </w:r>
      <w:r>
        <w:br/>
      </w:r>
      <w:r w:rsidR="00996F1E">
        <w:t>This is a model based reflex agent which shows whether to turn ON the heater or turn OFF the heater based on temperature changes t</w:t>
      </w:r>
      <w:r w:rsidR="00996F1E" w:rsidRPr="00996F1E">
        <w:t>o avoid turning the heater on or off unnecessarily.</w:t>
      </w:r>
    </w:p>
    <w:p w14:paraId="61516F18" w14:textId="61FFF683" w:rsidR="0045299C" w:rsidRPr="00996F1E" w:rsidRDefault="00000000">
      <w:pPr>
        <w:rPr>
          <w:b/>
          <w:bCs/>
          <w:sz w:val="32"/>
          <w:szCs w:val="32"/>
        </w:rPr>
      </w:pPr>
      <w:r>
        <w:br/>
      </w:r>
      <w:r w:rsidRPr="00996F1E">
        <w:rPr>
          <w:b/>
          <w:bCs/>
          <w:sz w:val="32"/>
          <w:szCs w:val="32"/>
        </w:rPr>
        <w:t>Original code</w:t>
      </w:r>
      <w:r w:rsidR="00996F1E">
        <w:rPr>
          <w:b/>
          <w:bCs/>
          <w:sz w:val="32"/>
          <w:szCs w:val="32"/>
        </w:rPr>
        <w:t>:</w:t>
      </w:r>
    </w:p>
    <w:p w14:paraId="0C1FC75C" w14:textId="77777777" w:rsidR="0045299C" w:rsidRDefault="00000000">
      <w:r>
        <w:rPr>
          <w:rFonts w:ascii="Courier New" w:hAnsi="Courier New"/>
          <w:sz w:val="18"/>
        </w:rPr>
        <w:t>class ReflexAgent:</w:t>
      </w:r>
      <w:r>
        <w:rPr>
          <w:rFonts w:ascii="Courier New" w:hAnsi="Courier New"/>
          <w:sz w:val="18"/>
        </w:rPr>
        <w:br/>
        <w:t xml:space="preserve">    def __init__(self):</w:t>
      </w:r>
      <w:r>
        <w:rPr>
          <w:rFonts w:ascii="Courier New" w:hAnsi="Courier New"/>
          <w:sz w:val="18"/>
        </w:rPr>
        <w:br/>
        <w:t xml:space="preserve">        self.last_action = None</w:t>
      </w:r>
      <w:r>
        <w:rPr>
          <w:rFonts w:ascii="Courier New" w:hAnsi="Courier New"/>
          <w:sz w:val="18"/>
        </w:rPr>
        <w:br/>
        <w:t xml:space="preserve">        </w:t>
      </w:r>
      <w:r>
        <w:rPr>
          <w:rFonts w:ascii="Courier New" w:hAnsi="Courier New"/>
          <w:sz w:val="18"/>
        </w:rPr>
        <w:br/>
        <w:t xml:space="preserve">    def decide(self,temperature):</w:t>
      </w:r>
      <w:r>
        <w:rPr>
          <w:rFonts w:ascii="Courier New" w:hAnsi="Courier New"/>
          <w:sz w:val="18"/>
        </w:rPr>
        <w:br/>
        <w:t xml:space="preserve">        if temperature &lt;= 22 and self.last_action != "ON":</w:t>
      </w:r>
      <w:r>
        <w:rPr>
          <w:rFonts w:ascii="Courier New" w:hAnsi="Courier New"/>
          <w:sz w:val="18"/>
        </w:rPr>
        <w:br/>
        <w:t xml:space="preserve">            self.last_action = "ON"</w:t>
      </w:r>
      <w:r>
        <w:rPr>
          <w:rFonts w:ascii="Courier New" w:hAnsi="Courier New"/>
          <w:sz w:val="18"/>
        </w:rPr>
        <w:br/>
        <w:t xml:space="preserve">            return "Heater ON"</w:t>
      </w:r>
      <w:r>
        <w:rPr>
          <w:rFonts w:ascii="Courier New" w:hAnsi="Courier New"/>
          <w:sz w:val="18"/>
        </w:rPr>
        <w:br/>
        <w:t xml:space="preserve">        elif temperature &gt; 22 and self.last_action != "OFF":</w:t>
      </w:r>
      <w:r>
        <w:rPr>
          <w:rFonts w:ascii="Courier New" w:hAnsi="Courier New"/>
          <w:sz w:val="18"/>
        </w:rPr>
        <w:br/>
        <w:t xml:space="preserve">            self.last_action = "OFF"</w:t>
      </w:r>
      <w:r>
        <w:rPr>
          <w:rFonts w:ascii="Courier New" w:hAnsi="Courier New"/>
          <w:sz w:val="18"/>
        </w:rPr>
        <w:br/>
        <w:t xml:space="preserve">            return "Heater Off"</w:t>
      </w:r>
      <w:r>
        <w:rPr>
          <w:rFonts w:ascii="Courier New" w:hAnsi="Courier New"/>
          <w:sz w:val="18"/>
        </w:rPr>
        <w:br/>
        <w:t xml:space="preserve">        else:</w:t>
      </w:r>
      <w:r>
        <w:rPr>
          <w:rFonts w:ascii="Courier New" w:hAnsi="Courier New"/>
          <w:sz w:val="18"/>
        </w:rPr>
        <w:br/>
        <w:t xml:space="preserve">            return f"No Change, Heater {self.last_action}"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agent = ReflexAgent()</w:t>
      </w:r>
      <w:r>
        <w:rPr>
          <w:rFonts w:ascii="Courier New" w:hAnsi="Courier New"/>
          <w:sz w:val="18"/>
        </w:rPr>
        <w:br/>
        <w:t>temperatures = [20, 21, 22, 23, 24, 25, 26, 18]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for t in temperatures:</w:t>
      </w:r>
      <w:r>
        <w:rPr>
          <w:rFonts w:ascii="Courier New" w:hAnsi="Courier New"/>
          <w:sz w:val="18"/>
        </w:rPr>
        <w:br/>
        <w:t xml:space="preserve">    print(f"Temperature: {t}°C, {agent.decide(t)}")</w:t>
      </w:r>
    </w:p>
    <w:p w14:paraId="3A2FCD85" w14:textId="080112CD" w:rsidR="0045299C" w:rsidRPr="00996F1E" w:rsidRDefault="00000000">
      <w:pPr>
        <w:rPr>
          <w:b/>
          <w:bCs/>
          <w:sz w:val="32"/>
          <w:szCs w:val="32"/>
        </w:rPr>
      </w:pPr>
      <w:r>
        <w:br/>
      </w:r>
      <w:r w:rsidR="00996F1E">
        <w:rPr>
          <w:b/>
          <w:bCs/>
          <w:sz w:val="32"/>
          <w:szCs w:val="32"/>
        </w:rPr>
        <w:t>E</w:t>
      </w:r>
      <w:r w:rsidRPr="00996F1E">
        <w:rPr>
          <w:b/>
          <w:bCs/>
          <w:sz w:val="32"/>
          <w:szCs w:val="32"/>
        </w:rPr>
        <w:t>xplanation:</w:t>
      </w:r>
    </w:p>
    <w:p w14:paraId="56EC2A87" w14:textId="2DC13EAC" w:rsidR="0045299C" w:rsidRDefault="00000000">
      <w:r>
        <w:rPr>
          <w:b/>
        </w:rPr>
        <w:t>class ReflexAgent:</w:t>
      </w:r>
      <w:r>
        <w:rPr>
          <w:b/>
        </w:rPr>
        <w:br/>
      </w:r>
      <w:r w:rsidR="00996F1E">
        <w:t xml:space="preserve">Creates a new class </w:t>
      </w:r>
      <w:proofErr w:type="spellStart"/>
      <w:r w:rsidR="00996F1E">
        <w:t>ReflexAgent</w:t>
      </w:r>
      <w:proofErr w:type="spellEnd"/>
      <w:r w:rsidR="00996F1E">
        <w:t>.</w:t>
      </w:r>
    </w:p>
    <w:p w14:paraId="3D285443" w14:textId="299952F8" w:rsidR="0045299C" w:rsidRDefault="00000000">
      <w:r>
        <w:rPr>
          <w:b/>
        </w:rPr>
        <w:t>def __init__(self):</w:t>
      </w:r>
      <w:r>
        <w:rPr>
          <w:b/>
        </w:rPr>
        <w:br/>
      </w:r>
      <w:r w:rsidR="00996F1E">
        <w:t>Constructor of this class.</w:t>
      </w:r>
    </w:p>
    <w:p w14:paraId="4F35524D" w14:textId="28573E9F" w:rsidR="0045299C" w:rsidRDefault="00000000">
      <w:proofErr w:type="gramStart"/>
      <w:r>
        <w:rPr>
          <w:b/>
        </w:rPr>
        <w:t>self.last</w:t>
      </w:r>
      <w:proofErr w:type="gramEnd"/>
      <w:r>
        <w:rPr>
          <w:b/>
        </w:rPr>
        <w:t>_action = None</w:t>
      </w:r>
      <w:r>
        <w:rPr>
          <w:b/>
        </w:rPr>
        <w:br/>
      </w:r>
      <w:r w:rsidR="00F97D0D">
        <w:t>Use none as no previous action yet.</w:t>
      </w:r>
    </w:p>
    <w:p w14:paraId="4BA32425" w14:textId="77777777" w:rsidR="0045299C" w:rsidRDefault="00000000">
      <w:r>
        <w:rPr>
          <w:b/>
        </w:rPr>
        <w:t>def decide(self, temperature):</w:t>
      </w:r>
      <w:r>
        <w:rPr>
          <w:b/>
        </w:rPr>
        <w:br/>
      </w:r>
      <w:r>
        <w:t>A method that takes the current temperature and decides whether to change the heater's state.</w:t>
      </w:r>
    </w:p>
    <w:p w14:paraId="4CAE86EB" w14:textId="77777777" w:rsidR="0045299C" w:rsidRDefault="00000000">
      <w:r>
        <w:rPr>
          <w:b/>
        </w:rPr>
        <w:t>if temperature &lt;= 22 and self.last_action != 'ON':</w:t>
      </w:r>
      <w:r>
        <w:rPr>
          <w:b/>
        </w:rPr>
        <w:br/>
      </w:r>
      <w:r>
        <w:t>If the temperature is 22°C or colder and the heater is not already ON, the agent will turn it ON.</w:t>
      </w:r>
    </w:p>
    <w:p w14:paraId="5E7AB94A" w14:textId="77777777" w:rsidR="0045299C" w:rsidRDefault="00000000">
      <w:r>
        <w:rPr>
          <w:b/>
        </w:rPr>
        <w:t>self.last_action = 'ON' / return 'Heater ON'</w:t>
      </w:r>
      <w:r>
        <w:rPr>
          <w:b/>
        </w:rPr>
        <w:br/>
      </w:r>
      <w:r>
        <w:t>Sets the agent's last action to 'ON' and returns the message 'Heater ON'.</w:t>
      </w:r>
    </w:p>
    <w:p w14:paraId="25233682" w14:textId="77777777" w:rsidR="0045299C" w:rsidRDefault="00000000">
      <w:r>
        <w:rPr>
          <w:b/>
        </w:rPr>
        <w:t>elif temperature &gt; 22 and self.last_action != 'OFF':</w:t>
      </w:r>
      <w:r>
        <w:rPr>
          <w:b/>
        </w:rPr>
        <w:br/>
      </w:r>
      <w:r>
        <w:t>If the temperature is above 22°C and the heater isn't already OFF, the agent will turn it OFF.</w:t>
      </w:r>
    </w:p>
    <w:p w14:paraId="52EEDEE9" w14:textId="77777777" w:rsidR="0045299C" w:rsidRDefault="00000000">
      <w:r>
        <w:rPr>
          <w:b/>
        </w:rPr>
        <w:t>self.last_action = 'OFF' / return 'Heater Off'</w:t>
      </w:r>
      <w:r>
        <w:rPr>
          <w:b/>
        </w:rPr>
        <w:br/>
      </w:r>
      <w:r>
        <w:t>Sets the last action to 'OFF' and returns 'Heater Off'. Note: capitalization is inconsistent ('OFF' vs 'Off').</w:t>
      </w:r>
    </w:p>
    <w:p w14:paraId="30EA67A3" w14:textId="77777777" w:rsidR="0045299C" w:rsidRDefault="00000000">
      <w:r>
        <w:rPr>
          <w:b/>
        </w:rPr>
        <w:t>else: return f"No Change, Heater {self.last_action}"</w:t>
      </w:r>
      <w:r>
        <w:rPr>
          <w:b/>
        </w:rPr>
        <w:br/>
      </w:r>
      <w:r>
        <w:t>If neither condition triggers (i.e., the required action would repeat the last one), the agent returns a 'No Change' message.</w:t>
      </w:r>
    </w:p>
    <w:p w14:paraId="2B96ADA2" w14:textId="77777777" w:rsidR="0045299C" w:rsidRPr="00F97D0D" w:rsidRDefault="00000000">
      <w:pPr>
        <w:rPr>
          <w:b/>
          <w:bCs/>
          <w:sz w:val="24"/>
          <w:szCs w:val="24"/>
        </w:rPr>
      </w:pPr>
      <w:r w:rsidRPr="00F97D0D">
        <w:rPr>
          <w:b/>
          <w:bCs/>
          <w:sz w:val="24"/>
          <w:szCs w:val="24"/>
        </w:rPr>
        <w:br/>
        <w:t>Why `last_action` is used:</w:t>
      </w:r>
    </w:p>
    <w:p w14:paraId="04D24852" w14:textId="0A8E09E6" w:rsidR="0045299C" w:rsidRDefault="00F97D0D">
      <w:r w:rsidRPr="00F97D0D">
        <w:t>initialize the agent’s memory: no previous action yet.</w:t>
      </w:r>
      <w:r w:rsidR="00000000"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299C" w14:paraId="29B38280" w14:textId="77777777">
        <w:tc>
          <w:tcPr>
            <w:tcW w:w="2880" w:type="dxa"/>
          </w:tcPr>
          <w:p w14:paraId="122D29EA" w14:textId="77777777" w:rsidR="0045299C" w:rsidRPr="00F97D0D" w:rsidRDefault="00000000">
            <w:pPr>
              <w:rPr>
                <w:b/>
                <w:bCs/>
              </w:rPr>
            </w:pPr>
            <w:r w:rsidRPr="00F97D0D">
              <w:rPr>
                <w:b/>
                <w:bCs/>
              </w:rPr>
              <w:t>Temperature (°C)</w:t>
            </w:r>
          </w:p>
        </w:tc>
        <w:tc>
          <w:tcPr>
            <w:tcW w:w="2880" w:type="dxa"/>
          </w:tcPr>
          <w:p w14:paraId="69ADAB5B" w14:textId="77777777" w:rsidR="0045299C" w:rsidRPr="00F97D0D" w:rsidRDefault="00000000">
            <w:pPr>
              <w:rPr>
                <w:b/>
                <w:bCs/>
              </w:rPr>
            </w:pPr>
            <w:r w:rsidRPr="00F97D0D">
              <w:rPr>
                <w:b/>
                <w:bCs/>
              </w:rPr>
              <w:t>Agent output</w:t>
            </w:r>
          </w:p>
        </w:tc>
        <w:tc>
          <w:tcPr>
            <w:tcW w:w="2880" w:type="dxa"/>
          </w:tcPr>
          <w:p w14:paraId="4693A87C" w14:textId="77777777" w:rsidR="0045299C" w:rsidRPr="00F97D0D" w:rsidRDefault="00000000">
            <w:pPr>
              <w:rPr>
                <w:b/>
                <w:bCs/>
              </w:rPr>
            </w:pPr>
            <w:r w:rsidRPr="00F97D0D">
              <w:rPr>
                <w:b/>
                <w:bCs/>
              </w:rPr>
              <w:t>last_action after decision</w:t>
            </w:r>
          </w:p>
        </w:tc>
      </w:tr>
      <w:tr w:rsidR="0045299C" w14:paraId="79F0194A" w14:textId="77777777">
        <w:tc>
          <w:tcPr>
            <w:tcW w:w="2880" w:type="dxa"/>
          </w:tcPr>
          <w:p w14:paraId="66A24017" w14:textId="77777777" w:rsidR="0045299C" w:rsidRDefault="00000000">
            <w:r>
              <w:t>20</w:t>
            </w:r>
          </w:p>
        </w:tc>
        <w:tc>
          <w:tcPr>
            <w:tcW w:w="2880" w:type="dxa"/>
          </w:tcPr>
          <w:p w14:paraId="79819927" w14:textId="77777777" w:rsidR="0045299C" w:rsidRDefault="00000000">
            <w:r>
              <w:t>Heater ON</w:t>
            </w:r>
          </w:p>
        </w:tc>
        <w:tc>
          <w:tcPr>
            <w:tcW w:w="2880" w:type="dxa"/>
          </w:tcPr>
          <w:p w14:paraId="7BDD7576" w14:textId="77777777" w:rsidR="0045299C" w:rsidRDefault="00000000">
            <w:r>
              <w:t>ON</w:t>
            </w:r>
          </w:p>
        </w:tc>
      </w:tr>
      <w:tr w:rsidR="0045299C" w14:paraId="1E95C550" w14:textId="77777777">
        <w:tc>
          <w:tcPr>
            <w:tcW w:w="2880" w:type="dxa"/>
          </w:tcPr>
          <w:p w14:paraId="0B071B9B" w14:textId="77777777" w:rsidR="0045299C" w:rsidRDefault="00000000">
            <w:r>
              <w:t>21</w:t>
            </w:r>
          </w:p>
        </w:tc>
        <w:tc>
          <w:tcPr>
            <w:tcW w:w="2880" w:type="dxa"/>
          </w:tcPr>
          <w:p w14:paraId="2ABAB631" w14:textId="77777777" w:rsidR="0045299C" w:rsidRDefault="00000000">
            <w:r>
              <w:t>No Change, Heater ON</w:t>
            </w:r>
          </w:p>
        </w:tc>
        <w:tc>
          <w:tcPr>
            <w:tcW w:w="2880" w:type="dxa"/>
          </w:tcPr>
          <w:p w14:paraId="57EC4812" w14:textId="77777777" w:rsidR="0045299C" w:rsidRDefault="00000000">
            <w:r>
              <w:t>ON</w:t>
            </w:r>
          </w:p>
        </w:tc>
      </w:tr>
      <w:tr w:rsidR="0045299C" w14:paraId="02C09A28" w14:textId="77777777">
        <w:tc>
          <w:tcPr>
            <w:tcW w:w="2880" w:type="dxa"/>
          </w:tcPr>
          <w:p w14:paraId="72BF61AE" w14:textId="77777777" w:rsidR="0045299C" w:rsidRDefault="00000000">
            <w:r>
              <w:t>22</w:t>
            </w:r>
          </w:p>
        </w:tc>
        <w:tc>
          <w:tcPr>
            <w:tcW w:w="2880" w:type="dxa"/>
          </w:tcPr>
          <w:p w14:paraId="33134553" w14:textId="77777777" w:rsidR="0045299C" w:rsidRDefault="00000000">
            <w:r>
              <w:t>No Change, Heater ON</w:t>
            </w:r>
          </w:p>
        </w:tc>
        <w:tc>
          <w:tcPr>
            <w:tcW w:w="2880" w:type="dxa"/>
          </w:tcPr>
          <w:p w14:paraId="05575766" w14:textId="77777777" w:rsidR="0045299C" w:rsidRDefault="00000000">
            <w:r>
              <w:t>ON</w:t>
            </w:r>
          </w:p>
        </w:tc>
      </w:tr>
      <w:tr w:rsidR="0045299C" w14:paraId="3CF7A717" w14:textId="77777777">
        <w:tc>
          <w:tcPr>
            <w:tcW w:w="2880" w:type="dxa"/>
          </w:tcPr>
          <w:p w14:paraId="31E6A98E" w14:textId="77777777" w:rsidR="0045299C" w:rsidRDefault="00000000">
            <w:r>
              <w:t>23</w:t>
            </w:r>
          </w:p>
        </w:tc>
        <w:tc>
          <w:tcPr>
            <w:tcW w:w="2880" w:type="dxa"/>
          </w:tcPr>
          <w:p w14:paraId="790368D4" w14:textId="77777777" w:rsidR="0045299C" w:rsidRDefault="00000000">
            <w:r>
              <w:t>Heater Off</w:t>
            </w:r>
          </w:p>
        </w:tc>
        <w:tc>
          <w:tcPr>
            <w:tcW w:w="2880" w:type="dxa"/>
          </w:tcPr>
          <w:p w14:paraId="12D97F5C" w14:textId="77777777" w:rsidR="0045299C" w:rsidRDefault="00000000">
            <w:r>
              <w:t>OFF</w:t>
            </w:r>
          </w:p>
        </w:tc>
      </w:tr>
      <w:tr w:rsidR="0045299C" w14:paraId="03E426E6" w14:textId="77777777">
        <w:tc>
          <w:tcPr>
            <w:tcW w:w="2880" w:type="dxa"/>
          </w:tcPr>
          <w:p w14:paraId="03D1FFD1" w14:textId="77777777" w:rsidR="0045299C" w:rsidRDefault="00000000">
            <w:r>
              <w:t>24</w:t>
            </w:r>
          </w:p>
        </w:tc>
        <w:tc>
          <w:tcPr>
            <w:tcW w:w="2880" w:type="dxa"/>
          </w:tcPr>
          <w:p w14:paraId="2A4F9BF7" w14:textId="77777777" w:rsidR="0045299C" w:rsidRDefault="00000000">
            <w:r>
              <w:t>No Change, Heater OFF</w:t>
            </w:r>
          </w:p>
        </w:tc>
        <w:tc>
          <w:tcPr>
            <w:tcW w:w="2880" w:type="dxa"/>
          </w:tcPr>
          <w:p w14:paraId="4B1F1E8F" w14:textId="77777777" w:rsidR="0045299C" w:rsidRDefault="00000000">
            <w:r>
              <w:t>OFF</w:t>
            </w:r>
          </w:p>
        </w:tc>
      </w:tr>
      <w:tr w:rsidR="0045299C" w14:paraId="487C90AA" w14:textId="77777777">
        <w:tc>
          <w:tcPr>
            <w:tcW w:w="2880" w:type="dxa"/>
          </w:tcPr>
          <w:p w14:paraId="62B4FBF3" w14:textId="77777777" w:rsidR="0045299C" w:rsidRDefault="00000000">
            <w:r>
              <w:t>25</w:t>
            </w:r>
          </w:p>
        </w:tc>
        <w:tc>
          <w:tcPr>
            <w:tcW w:w="2880" w:type="dxa"/>
          </w:tcPr>
          <w:p w14:paraId="54329489" w14:textId="77777777" w:rsidR="0045299C" w:rsidRDefault="00000000">
            <w:r>
              <w:t>No Change, Heater OFF</w:t>
            </w:r>
          </w:p>
        </w:tc>
        <w:tc>
          <w:tcPr>
            <w:tcW w:w="2880" w:type="dxa"/>
          </w:tcPr>
          <w:p w14:paraId="33791DE4" w14:textId="77777777" w:rsidR="0045299C" w:rsidRDefault="00000000">
            <w:r>
              <w:t>OFF</w:t>
            </w:r>
          </w:p>
        </w:tc>
      </w:tr>
      <w:tr w:rsidR="0045299C" w14:paraId="07084B03" w14:textId="77777777">
        <w:tc>
          <w:tcPr>
            <w:tcW w:w="2880" w:type="dxa"/>
          </w:tcPr>
          <w:p w14:paraId="6DC6A59E" w14:textId="77777777" w:rsidR="0045299C" w:rsidRDefault="00000000">
            <w:r>
              <w:t>26</w:t>
            </w:r>
          </w:p>
        </w:tc>
        <w:tc>
          <w:tcPr>
            <w:tcW w:w="2880" w:type="dxa"/>
          </w:tcPr>
          <w:p w14:paraId="78CC92C2" w14:textId="77777777" w:rsidR="0045299C" w:rsidRDefault="00000000">
            <w:r>
              <w:t>No Change, Heater OFF</w:t>
            </w:r>
          </w:p>
        </w:tc>
        <w:tc>
          <w:tcPr>
            <w:tcW w:w="2880" w:type="dxa"/>
          </w:tcPr>
          <w:p w14:paraId="5B272020" w14:textId="77777777" w:rsidR="0045299C" w:rsidRDefault="00000000">
            <w:r>
              <w:t>OFF</w:t>
            </w:r>
          </w:p>
        </w:tc>
      </w:tr>
      <w:tr w:rsidR="0045299C" w14:paraId="2EE6274F" w14:textId="77777777">
        <w:tc>
          <w:tcPr>
            <w:tcW w:w="2880" w:type="dxa"/>
          </w:tcPr>
          <w:p w14:paraId="64326E55" w14:textId="77777777" w:rsidR="0045299C" w:rsidRDefault="00000000">
            <w:r>
              <w:t>18</w:t>
            </w:r>
          </w:p>
        </w:tc>
        <w:tc>
          <w:tcPr>
            <w:tcW w:w="2880" w:type="dxa"/>
          </w:tcPr>
          <w:p w14:paraId="7DBF8E37" w14:textId="77777777" w:rsidR="0045299C" w:rsidRDefault="00000000">
            <w:r>
              <w:t>Heater ON</w:t>
            </w:r>
          </w:p>
        </w:tc>
        <w:tc>
          <w:tcPr>
            <w:tcW w:w="2880" w:type="dxa"/>
          </w:tcPr>
          <w:p w14:paraId="38BFBDEE" w14:textId="77777777" w:rsidR="0045299C" w:rsidRDefault="00000000">
            <w:r>
              <w:t>ON</w:t>
            </w:r>
          </w:p>
        </w:tc>
      </w:tr>
    </w:tbl>
    <w:p w14:paraId="4E7EBEFD" w14:textId="77777777" w:rsidR="0045299C" w:rsidRDefault="00000000">
      <w:r>
        <w:br/>
        <w:t>Console output lines (exact):</w:t>
      </w:r>
    </w:p>
    <w:p w14:paraId="6F71E013" w14:textId="77777777" w:rsidR="0045299C" w:rsidRDefault="00000000">
      <w:r>
        <w:t>Temperature: 20°C, Heater ON</w:t>
      </w:r>
    </w:p>
    <w:p w14:paraId="7EAE35E1" w14:textId="77777777" w:rsidR="0045299C" w:rsidRDefault="00000000">
      <w:r>
        <w:t>Temperature: 21°C, No Change, Heater ON</w:t>
      </w:r>
    </w:p>
    <w:p w14:paraId="7C55F80A" w14:textId="77777777" w:rsidR="0045299C" w:rsidRDefault="00000000">
      <w:r>
        <w:t>Temperature: 22°C, No Change, Heater ON</w:t>
      </w:r>
    </w:p>
    <w:p w14:paraId="091988DA" w14:textId="77777777" w:rsidR="0045299C" w:rsidRDefault="00000000">
      <w:r>
        <w:t>Temperature: 23°C, Heater Off</w:t>
      </w:r>
    </w:p>
    <w:p w14:paraId="33A3D85B" w14:textId="77777777" w:rsidR="0045299C" w:rsidRDefault="00000000">
      <w:r>
        <w:t>Temperature: 24°C, No Change, Heater OFF</w:t>
      </w:r>
    </w:p>
    <w:p w14:paraId="2FAFE7A3" w14:textId="77777777" w:rsidR="0045299C" w:rsidRDefault="00000000">
      <w:r>
        <w:t>Temperature: 25°C, No Change, Heater OFF</w:t>
      </w:r>
    </w:p>
    <w:p w14:paraId="0A56241F" w14:textId="77777777" w:rsidR="0045299C" w:rsidRDefault="00000000">
      <w:r>
        <w:t>Temperature: 26°C, No Change, Heater OFF</w:t>
      </w:r>
    </w:p>
    <w:p w14:paraId="731BAEE2" w14:textId="7FD57933" w:rsidR="00CB002E" w:rsidRPr="00CB002E" w:rsidRDefault="00000000" w:rsidP="00CB002E">
      <w:r>
        <w:t>Temperature: 18°C, Heater ON</w:t>
      </w:r>
    </w:p>
    <w:p w14:paraId="0810F6DC" w14:textId="12145E04" w:rsidR="0045299C" w:rsidRDefault="00000000">
      <w:r>
        <w:rPr>
          <w:rFonts w:ascii="Courier New" w:hAnsi="Courier New"/>
          <w:sz w:val="18"/>
        </w:rPr>
        <w:br/>
      </w:r>
    </w:p>
    <w:sectPr w:rsidR="00452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227429">
    <w:abstractNumId w:val="8"/>
  </w:num>
  <w:num w:numId="2" w16cid:durableId="1781560655">
    <w:abstractNumId w:val="6"/>
  </w:num>
  <w:num w:numId="3" w16cid:durableId="970355691">
    <w:abstractNumId w:val="5"/>
  </w:num>
  <w:num w:numId="4" w16cid:durableId="2135169970">
    <w:abstractNumId w:val="4"/>
  </w:num>
  <w:num w:numId="5" w16cid:durableId="401027140">
    <w:abstractNumId w:val="7"/>
  </w:num>
  <w:num w:numId="6" w16cid:durableId="1086926297">
    <w:abstractNumId w:val="3"/>
  </w:num>
  <w:num w:numId="7" w16cid:durableId="810709060">
    <w:abstractNumId w:val="2"/>
  </w:num>
  <w:num w:numId="8" w16cid:durableId="813373118">
    <w:abstractNumId w:val="1"/>
  </w:num>
  <w:num w:numId="9" w16cid:durableId="14820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99C"/>
    <w:rsid w:val="008A1523"/>
    <w:rsid w:val="00996F1E"/>
    <w:rsid w:val="00AA1D8D"/>
    <w:rsid w:val="00B47730"/>
    <w:rsid w:val="00CB002E"/>
    <w:rsid w:val="00CB0664"/>
    <w:rsid w:val="00F97D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F44C4"/>
  <w14:defaultImageDpi w14:val="300"/>
  <w15:docId w15:val="{1C496F38-BEFF-4E4B-BCD3-0E28A053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Huzaifa Kamran</cp:lastModifiedBy>
  <cp:revision>2</cp:revision>
  <dcterms:created xsi:type="dcterms:W3CDTF">2025-09-12T03:35:00Z</dcterms:created>
  <dcterms:modified xsi:type="dcterms:W3CDTF">2025-09-12T03:35:00Z</dcterms:modified>
  <cp:category/>
</cp:coreProperties>
</file>