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C10E1" w14:textId="0DA7B6CA" w:rsidR="00AC3B13" w:rsidRDefault="00000000">
      <w:pPr>
        <w:pStyle w:val="Heading1"/>
      </w:pPr>
      <w:r>
        <w:t xml:space="preserve">BFS Code </w:t>
      </w:r>
    </w:p>
    <w:p w14:paraId="304F3474" w14:textId="77777777" w:rsidR="005E3D36" w:rsidRDefault="005E3D36" w:rsidP="005E3D36"/>
    <w:p w14:paraId="260DABA6" w14:textId="75136E0B" w:rsidR="005E3D36" w:rsidRPr="005E3D36" w:rsidRDefault="005E3D36" w:rsidP="005E3D36">
      <w:pPr>
        <w:rPr>
          <w:b/>
          <w:bCs/>
          <w:color w:val="365F91" w:themeColor="accent1" w:themeShade="BF"/>
          <w:sz w:val="28"/>
          <w:szCs w:val="28"/>
        </w:rPr>
      </w:pPr>
      <w:r w:rsidRPr="005E3D36">
        <w:rPr>
          <w:b/>
          <w:bCs/>
          <w:color w:val="365F91" w:themeColor="accent1" w:themeShade="BF"/>
          <w:sz w:val="28"/>
          <w:szCs w:val="28"/>
        </w:rPr>
        <w:t>Task 1</w:t>
      </w:r>
    </w:p>
    <w:p w14:paraId="0D406314" w14:textId="77777777" w:rsidR="00AC3B13" w:rsidRDefault="00000000">
      <w:pPr>
        <w:pStyle w:val="Heading2"/>
      </w:pPr>
      <w:r>
        <w:t>Original code</w:t>
      </w:r>
    </w:p>
    <w:p w14:paraId="7A25B9D9" w14:textId="77777777" w:rsidR="00AC3B13" w:rsidRDefault="00000000">
      <w:r>
        <w:rPr>
          <w:rFonts w:ascii="Courier New" w:hAnsi="Courier New"/>
          <w:sz w:val="20"/>
        </w:rPr>
        <w:t>def bfs(graph, start):</w:t>
      </w:r>
      <w:r>
        <w:rPr>
          <w:rFonts w:ascii="Courier New" w:hAnsi="Courier New"/>
          <w:sz w:val="20"/>
        </w:rPr>
        <w:br/>
        <w:t xml:space="preserve">    visited = set()         </w:t>
      </w:r>
      <w:r>
        <w:rPr>
          <w:rFonts w:ascii="Courier New" w:hAnsi="Courier New"/>
          <w:sz w:val="20"/>
        </w:rPr>
        <w:br/>
        <w:t xml:space="preserve">    queue = [start]       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while queue:           </w:t>
      </w:r>
      <w:r>
        <w:rPr>
          <w:rFonts w:ascii="Courier New" w:hAnsi="Courier New"/>
          <w:sz w:val="20"/>
        </w:rPr>
        <w:br/>
        <w:t xml:space="preserve">        vertex = queue.pop(0)  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if vertex not in visited:</w:t>
      </w:r>
      <w:r>
        <w:rPr>
          <w:rFonts w:ascii="Courier New" w:hAnsi="Courier New"/>
          <w:sz w:val="20"/>
        </w:rPr>
        <w:br/>
        <w:t xml:space="preserve">            print(vertex,end = "," )</w:t>
      </w:r>
      <w:r>
        <w:rPr>
          <w:rFonts w:ascii="Courier New" w:hAnsi="Courier New"/>
          <w:sz w:val="20"/>
        </w:rPr>
        <w:br/>
        <w:t xml:space="preserve">            visited.add(vertex)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for neighbor in graph[vertex]:</w:t>
      </w:r>
      <w:r>
        <w:rPr>
          <w:rFonts w:ascii="Courier New" w:hAnsi="Courier New"/>
          <w:sz w:val="20"/>
        </w:rPr>
        <w:br/>
        <w:t xml:space="preserve">                if neighbor not in visited:</w:t>
      </w:r>
      <w:r>
        <w:rPr>
          <w:rFonts w:ascii="Courier New" w:hAnsi="Courier New"/>
          <w:sz w:val="20"/>
        </w:rPr>
        <w:br/>
        <w:t xml:space="preserve">                    queue.append(neighbor)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graph = {</w:t>
      </w:r>
      <w:r>
        <w:rPr>
          <w:rFonts w:ascii="Courier New" w:hAnsi="Courier New"/>
          <w:sz w:val="20"/>
        </w:rPr>
        <w:br/>
        <w:t xml:space="preserve">    'A': ['B', 'C'],</w:t>
      </w:r>
      <w:r>
        <w:rPr>
          <w:rFonts w:ascii="Courier New" w:hAnsi="Courier New"/>
          <w:sz w:val="20"/>
        </w:rPr>
        <w:br/>
        <w:t xml:space="preserve">    'B': ['D', 'E'],</w:t>
      </w:r>
      <w:r>
        <w:rPr>
          <w:rFonts w:ascii="Courier New" w:hAnsi="Courier New"/>
          <w:sz w:val="20"/>
        </w:rPr>
        <w:br/>
        <w:t xml:space="preserve">    'C': ['F'],</w:t>
      </w:r>
      <w:r>
        <w:rPr>
          <w:rFonts w:ascii="Courier New" w:hAnsi="Courier New"/>
          <w:sz w:val="20"/>
        </w:rPr>
        <w:br/>
        <w:t xml:space="preserve">    'D': [],</w:t>
      </w:r>
      <w:r>
        <w:rPr>
          <w:rFonts w:ascii="Courier New" w:hAnsi="Courier New"/>
          <w:sz w:val="20"/>
        </w:rPr>
        <w:br/>
        <w:t xml:space="preserve">    'E': ['F'],</w:t>
      </w:r>
      <w:r>
        <w:rPr>
          <w:rFonts w:ascii="Courier New" w:hAnsi="Courier New"/>
          <w:sz w:val="20"/>
        </w:rPr>
        <w:br/>
        <w:t xml:space="preserve">    'F': []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print("BFS Traversal:")</w:t>
      </w:r>
      <w:r>
        <w:rPr>
          <w:rFonts w:ascii="Courier New" w:hAnsi="Courier New"/>
          <w:sz w:val="20"/>
        </w:rPr>
        <w:br/>
        <w:t>bfs(graph, 'A')</w:t>
      </w:r>
      <w:r>
        <w:rPr>
          <w:rFonts w:ascii="Courier New" w:hAnsi="Courier New"/>
          <w:sz w:val="20"/>
        </w:rPr>
        <w:br/>
      </w:r>
    </w:p>
    <w:p w14:paraId="1457B3E5" w14:textId="77777777" w:rsidR="00AC3B13" w:rsidRDefault="00000000">
      <w:pPr>
        <w:pStyle w:val="Heading2"/>
      </w:pPr>
      <w:r>
        <w:t>Line-by-line explanation</w:t>
      </w:r>
    </w:p>
    <w:p w14:paraId="039D07A0" w14:textId="77777777" w:rsidR="00AC3B13" w:rsidRDefault="00000000">
      <w:r>
        <w:t>def bfs(graph, start):</w:t>
      </w:r>
      <w:r>
        <w:br/>
        <w:t xml:space="preserve">    Define a function named `bfs` that takes two arguments: `graph` (an adjacency-list representation) and `start` (the node to begin traversal from).</w:t>
      </w:r>
    </w:p>
    <w:p w14:paraId="3A3A37C7" w14:textId="77777777" w:rsidR="00AC3B13" w:rsidRDefault="00000000">
      <w:r>
        <w:t>visited = set()</w:t>
      </w:r>
      <w:r>
        <w:br/>
        <w:t xml:space="preserve">    Create an empty set named `visited`. This will store nodes that have already been processed so they are not printed or expanded again.</w:t>
      </w:r>
    </w:p>
    <w:p w14:paraId="667A9F0A" w14:textId="77777777" w:rsidR="00AC3B13" w:rsidRDefault="00000000">
      <w:r>
        <w:t>queue = [start]</w:t>
      </w:r>
      <w:r>
        <w:br/>
        <w:t xml:space="preserve">    Initialize `queue` as a Python list containing the `start` node. This list is used with FIFO behavior (first-in, first-out).</w:t>
      </w:r>
    </w:p>
    <w:p w14:paraId="093422FF" w14:textId="77777777" w:rsidR="00AC3B13" w:rsidRDefault="00000000">
      <w:r>
        <w:t>while queue:</w:t>
      </w:r>
      <w:r>
        <w:br/>
        <w:t xml:space="preserve">    Loop as long as `queue` is not empty. Each loop processes one node taken from the front of the queue.</w:t>
      </w:r>
    </w:p>
    <w:p w14:paraId="302F3461" w14:textId="77777777" w:rsidR="00AC3B13" w:rsidRDefault="00000000">
      <w:r>
        <w:t>vertex = queue.pop(0)</w:t>
      </w:r>
      <w:r>
        <w:br/>
        <w:t xml:space="preserve">    Remove and return the first element of `queue`. `pop(0)` both returns the element and deletes it from the list. Note: this is O(n) on lists because elements must shift left.</w:t>
      </w:r>
    </w:p>
    <w:p w14:paraId="1DF9395E" w14:textId="77777777" w:rsidR="00AC3B13" w:rsidRDefault="00000000">
      <w:r>
        <w:t>if vertex not in visited:</w:t>
      </w:r>
      <w:r>
        <w:br/>
        <w:t xml:space="preserve">    Only process this `vertex` if it hasn't been visited yet. This prevents printing/expanding a node more than once.</w:t>
      </w:r>
    </w:p>
    <w:p w14:paraId="7D1A939A" w14:textId="77777777" w:rsidR="00AC3B13" w:rsidRDefault="00000000">
      <w:r>
        <w:t>print(vertex, end = ",")</w:t>
      </w:r>
      <w:r>
        <w:br/>
        <w:t xml:space="preserve">    Print the current `vertex` followed by a comma with no newline. This produces output like `A,B,C,` (there will be a trailing comma).</w:t>
      </w:r>
    </w:p>
    <w:p w14:paraId="7F9D6D95" w14:textId="77777777" w:rsidR="00AC3B13" w:rsidRDefault="00000000">
      <w:r>
        <w:t>visited.add(vertex)</w:t>
      </w:r>
      <w:r>
        <w:br/>
        <w:t xml:space="preserve">    Add `vertex` to the `visited` set so future occurrences are skipped.</w:t>
      </w:r>
    </w:p>
    <w:p w14:paraId="5581EA09" w14:textId="77777777" w:rsidR="00AC3B13" w:rsidRDefault="00000000">
      <w:r>
        <w:t>for neighbor in graph[vertex]:</w:t>
      </w:r>
      <w:r>
        <w:br/>
        <w:t xml:space="preserve">    Iterate over every neighbor (adjacent node) of `vertex` in the adjacency list.</w:t>
      </w:r>
    </w:p>
    <w:p w14:paraId="73FC2D50" w14:textId="77777777" w:rsidR="00AC3B13" w:rsidRDefault="00000000">
      <w:r>
        <w:t>if neighbor not in visited:</w:t>
      </w:r>
      <w:r>
        <w:br/>
        <w:t xml:space="preserve">    Before enqueuing a neighbor, check it's not already in `visited` (but note: this does NOT check whether the neighbor is already in the queue).</w:t>
      </w:r>
    </w:p>
    <w:p w14:paraId="2C63524C" w14:textId="77777777" w:rsidR="00AC3B13" w:rsidRDefault="00000000">
      <w:r>
        <w:t>queue.append(neighbor)</w:t>
      </w:r>
      <w:r>
        <w:br/>
        <w:t xml:space="preserve">    Add the neighbor to the back of the queue so it will be processed in FIFO order later.</w:t>
      </w:r>
    </w:p>
    <w:p w14:paraId="2DAECE99" w14:textId="12BE6CB1" w:rsidR="00AC3B13" w:rsidRPr="005E3D36" w:rsidRDefault="005E3D36">
      <w:pPr>
        <w:pStyle w:val="Heading2"/>
        <w:rPr>
          <w:sz w:val="36"/>
          <w:szCs w:val="36"/>
        </w:rPr>
      </w:pPr>
      <w:r w:rsidRPr="005E3D36">
        <w:rPr>
          <w:sz w:val="36"/>
          <w:szCs w:val="36"/>
        </w:rPr>
        <w:t>Task 2</w:t>
      </w:r>
    </w:p>
    <w:p w14:paraId="36F1C2B9" w14:textId="77777777" w:rsidR="005E3D36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def bfs(graph, start_node):</w:t>
      </w:r>
      <w:r>
        <w:rPr>
          <w:rFonts w:ascii="Courier New" w:hAnsi="Courier New"/>
          <w:sz w:val="20"/>
        </w:rPr>
        <w:br/>
        <w:t xml:space="preserve">    visited_nodes = set()           </w:t>
      </w:r>
      <w:r>
        <w:rPr>
          <w:rFonts w:ascii="Courier New" w:hAnsi="Courier New"/>
          <w:sz w:val="20"/>
        </w:rPr>
        <w:br/>
        <w:t xml:space="preserve">    queue = [start_node]            </w:t>
      </w:r>
      <w:r>
        <w:rPr>
          <w:rFonts w:ascii="Courier New" w:hAnsi="Courier New"/>
          <w:sz w:val="20"/>
        </w:rPr>
        <w:br/>
        <w:t xml:space="preserve">    while len(queue) &gt; 0:   </w:t>
      </w:r>
      <w:r>
        <w:rPr>
          <w:rFonts w:ascii="Courier New" w:hAnsi="Courier New"/>
          <w:sz w:val="20"/>
        </w:rPr>
        <w:br/>
        <w:t xml:space="preserve">        current_node = queue[0]     </w:t>
      </w:r>
      <w:r>
        <w:rPr>
          <w:rFonts w:ascii="Courier New" w:hAnsi="Courier New"/>
          <w:sz w:val="20"/>
        </w:rPr>
        <w:br/>
        <w:t xml:space="preserve">        queue = queue[1:]           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if current_node not in visited_nodes:</w:t>
      </w:r>
      <w:r>
        <w:rPr>
          <w:rFonts w:ascii="Courier New" w:hAnsi="Courier New"/>
          <w:sz w:val="20"/>
        </w:rPr>
        <w:br/>
        <w:t xml:space="preserve">            print(current_node, end=",")</w:t>
      </w:r>
      <w:r>
        <w:rPr>
          <w:rFonts w:ascii="Courier New" w:hAnsi="Courier New"/>
          <w:sz w:val="20"/>
        </w:rPr>
        <w:br/>
        <w:t xml:space="preserve">            visited_nodes.add(current_node)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for neighbor in graph[current_node]:</w:t>
      </w:r>
      <w:r>
        <w:rPr>
          <w:rFonts w:ascii="Courier New" w:hAnsi="Courier New"/>
          <w:sz w:val="20"/>
        </w:rPr>
        <w:br/>
        <w:t xml:space="preserve">                if neighbor not in visited_nodes:</w:t>
      </w:r>
      <w:r>
        <w:rPr>
          <w:rFonts w:ascii="Courier New" w:hAnsi="Courier New"/>
          <w:sz w:val="20"/>
        </w:rPr>
        <w:br/>
        <w:t xml:space="preserve">                    queue.append(neighbor)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graph = {</w:t>
      </w:r>
      <w:r>
        <w:rPr>
          <w:rFonts w:ascii="Courier New" w:hAnsi="Courier New"/>
          <w:sz w:val="20"/>
        </w:rPr>
        <w:br/>
        <w:t xml:space="preserve">    'A': ['B', 'C'],</w:t>
      </w:r>
      <w:r>
        <w:rPr>
          <w:rFonts w:ascii="Courier New" w:hAnsi="Courier New"/>
          <w:sz w:val="20"/>
        </w:rPr>
        <w:br/>
        <w:t xml:space="preserve">    'B': ['D', 'E'],</w:t>
      </w:r>
      <w:r>
        <w:rPr>
          <w:rFonts w:ascii="Courier New" w:hAnsi="Courier New"/>
          <w:sz w:val="20"/>
        </w:rPr>
        <w:br/>
        <w:t xml:space="preserve">    'C': ['F'],</w:t>
      </w:r>
      <w:r>
        <w:rPr>
          <w:rFonts w:ascii="Courier New" w:hAnsi="Courier New"/>
          <w:sz w:val="20"/>
        </w:rPr>
        <w:br/>
        <w:t xml:space="preserve">    'D': [],</w:t>
      </w:r>
      <w:r>
        <w:rPr>
          <w:rFonts w:ascii="Courier New" w:hAnsi="Courier New"/>
          <w:sz w:val="20"/>
        </w:rPr>
        <w:br/>
        <w:t xml:space="preserve">    'E': ['F'],</w:t>
      </w:r>
      <w:r>
        <w:rPr>
          <w:rFonts w:ascii="Courier New" w:hAnsi="Courier New"/>
          <w:sz w:val="20"/>
        </w:rPr>
        <w:br/>
        <w:t xml:space="preserve">    'F': []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print("BFS Result:")</w:t>
      </w:r>
      <w:r>
        <w:rPr>
          <w:rFonts w:ascii="Courier New" w:hAnsi="Courier New"/>
          <w:sz w:val="20"/>
        </w:rPr>
        <w:br/>
        <w:t>bfs(graph, 'A')</w:t>
      </w:r>
    </w:p>
    <w:p w14:paraId="6266276B" w14:textId="77777777" w:rsidR="005E3D36" w:rsidRDefault="005E3D36">
      <w:pPr>
        <w:rPr>
          <w:rFonts w:ascii="Courier New" w:hAnsi="Courier New"/>
          <w:sz w:val="20"/>
        </w:rPr>
      </w:pPr>
    </w:p>
    <w:p w14:paraId="0625FA4A" w14:textId="68C05EB0" w:rsidR="005E3D36" w:rsidRDefault="005E3D36" w:rsidP="005E3D36">
      <w:pPr>
        <w:pStyle w:val="Heading1"/>
      </w:pPr>
      <w:r>
        <w:t xml:space="preserve">Line By Line </w:t>
      </w:r>
      <w:proofErr w:type="spellStart"/>
      <w:r>
        <w:t>Explanantion</w:t>
      </w:r>
      <w:proofErr w:type="spellEnd"/>
      <w:r>
        <w:t>:</w:t>
      </w:r>
    </w:p>
    <w:p w14:paraId="19E82C1E" w14:textId="77777777" w:rsidR="005E3D36" w:rsidRDefault="005E3D36">
      <w:pPr>
        <w:rPr>
          <w:rFonts w:ascii="Courier New" w:hAnsi="Courier New"/>
          <w:sz w:val="20"/>
        </w:rPr>
      </w:pPr>
    </w:p>
    <w:p w14:paraId="3A5A2934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 xml:space="preserve">The function </w:t>
      </w:r>
      <w:proofErr w:type="spellStart"/>
      <w:proofErr w:type="gramStart"/>
      <w:r w:rsidRPr="005E3D36">
        <w:rPr>
          <w:rFonts w:ascii="Courier New" w:hAnsi="Courier New"/>
          <w:sz w:val="20"/>
          <w:lang w:val="en-PK"/>
        </w:rPr>
        <w:t>bfs</w:t>
      </w:r>
      <w:proofErr w:type="spellEnd"/>
      <w:r w:rsidRPr="005E3D36">
        <w:rPr>
          <w:rFonts w:ascii="Courier New" w:hAnsi="Courier New"/>
          <w:sz w:val="20"/>
          <w:lang w:val="en-PK"/>
        </w:rPr>
        <w:t>(</w:t>
      </w:r>
      <w:proofErr w:type="gramEnd"/>
      <w:r w:rsidRPr="005E3D36">
        <w:rPr>
          <w:rFonts w:ascii="Courier New" w:hAnsi="Courier New"/>
          <w:sz w:val="20"/>
          <w:lang w:val="en-PK"/>
        </w:rPr>
        <w:t xml:space="preserve">graph, </w:t>
      </w:r>
      <w:proofErr w:type="spellStart"/>
      <w:r w:rsidRPr="005E3D36">
        <w:rPr>
          <w:rFonts w:ascii="Courier New" w:hAnsi="Courier New"/>
          <w:sz w:val="20"/>
          <w:lang w:val="en-PK"/>
        </w:rPr>
        <w:t>start_node</w:t>
      </w:r>
      <w:proofErr w:type="spellEnd"/>
      <w:r w:rsidRPr="005E3D36">
        <w:rPr>
          <w:rFonts w:ascii="Courier New" w:hAnsi="Courier New"/>
          <w:sz w:val="20"/>
          <w:lang w:val="en-PK"/>
        </w:rPr>
        <w:t>) is defined with two parameters:</w:t>
      </w:r>
    </w:p>
    <w:p w14:paraId="2FEB95A5" w14:textId="5DD0C030" w:rsidR="005E3D36" w:rsidRPr="005E3D36" w:rsidRDefault="005E3D36" w:rsidP="005E3D36">
      <w:pPr>
        <w:pStyle w:val="ListParagraph"/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>
        <w:rPr>
          <w:rFonts w:ascii="Courier New" w:hAnsi="Courier New"/>
          <w:sz w:val="20"/>
          <w:lang w:val="en-PK"/>
        </w:rPr>
        <w:t>G</w:t>
      </w:r>
      <w:r w:rsidRPr="005E3D36">
        <w:rPr>
          <w:rFonts w:ascii="Courier New" w:hAnsi="Courier New"/>
          <w:sz w:val="20"/>
          <w:lang w:val="en-PK"/>
        </w:rPr>
        <w:t>raph represents the adjacency list of the graph.</w:t>
      </w:r>
    </w:p>
    <w:p w14:paraId="7BD8A80A" w14:textId="02F657DD" w:rsidR="005E3D36" w:rsidRPr="005E3D36" w:rsidRDefault="005E3D36" w:rsidP="005E3D36">
      <w:pPr>
        <w:pStyle w:val="ListParagraph"/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proofErr w:type="spellStart"/>
      <w:r>
        <w:rPr>
          <w:rFonts w:ascii="Courier New" w:hAnsi="Courier New"/>
          <w:sz w:val="20"/>
          <w:lang w:val="en-PK"/>
        </w:rPr>
        <w:t>s</w:t>
      </w:r>
      <w:r w:rsidRPr="005E3D36">
        <w:rPr>
          <w:rFonts w:ascii="Courier New" w:hAnsi="Courier New"/>
          <w:sz w:val="20"/>
          <w:lang w:val="en-PK"/>
        </w:rPr>
        <w:t>tart_node</w:t>
      </w:r>
      <w:proofErr w:type="spellEnd"/>
      <w:r w:rsidRPr="005E3D36">
        <w:rPr>
          <w:rFonts w:ascii="Courier New" w:hAnsi="Courier New"/>
          <w:sz w:val="20"/>
          <w:lang w:val="en-PK"/>
        </w:rPr>
        <w:t xml:space="preserve"> is the node where traversal begins.</w:t>
      </w:r>
    </w:p>
    <w:p w14:paraId="41B38450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 xml:space="preserve">A set named </w:t>
      </w:r>
      <w:proofErr w:type="spellStart"/>
      <w:r w:rsidRPr="005E3D36">
        <w:rPr>
          <w:rFonts w:ascii="Courier New" w:hAnsi="Courier New"/>
          <w:sz w:val="20"/>
          <w:lang w:val="en-PK"/>
        </w:rPr>
        <w:t>visited_nodes</w:t>
      </w:r>
      <w:proofErr w:type="spellEnd"/>
      <w:r w:rsidRPr="005E3D36">
        <w:rPr>
          <w:rFonts w:ascii="Courier New" w:hAnsi="Courier New"/>
          <w:sz w:val="20"/>
          <w:lang w:val="en-PK"/>
        </w:rPr>
        <w:t xml:space="preserve"> is created to store all the nodes that have already been visited. This ensures that no node is visited more than once.</w:t>
      </w:r>
    </w:p>
    <w:p w14:paraId="1EE7D47F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>A list named queue is initialized with the starting node. This queue will hold nodes waiting to be explored.</w:t>
      </w:r>
    </w:p>
    <w:p w14:paraId="3ECFC109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 xml:space="preserve">A while loop runs </w:t>
      </w:r>
      <w:proofErr w:type="gramStart"/>
      <w:r w:rsidRPr="005E3D36">
        <w:rPr>
          <w:rFonts w:ascii="Courier New" w:hAnsi="Courier New"/>
          <w:sz w:val="20"/>
          <w:lang w:val="en-PK"/>
        </w:rPr>
        <w:t>as long as</w:t>
      </w:r>
      <w:proofErr w:type="gramEnd"/>
      <w:r w:rsidRPr="005E3D36">
        <w:rPr>
          <w:rFonts w:ascii="Courier New" w:hAnsi="Courier New"/>
          <w:sz w:val="20"/>
          <w:lang w:val="en-PK"/>
        </w:rPr>
        <w:t xml:space="preserve"> the queue is not empty. This guarantees that all reachable nodes will eventually be processed.</w:t>
      </w:r>
    </w:p>
    <w:p w14:paraId="432D5940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 xml:space="preserve">The variable </w:t>
      </w:r>
      <w:proofErr w:type="spellStart"/>
      <w:r w:rsidRPr="005E3D36">
        <w:rPr>
          <w:rFonts w:ascii="Courier New" w:hAnsi="Courier New"/>
          <w:sz w:val="20"/>
          <w:lang w:val="en-PK"/>
        </w:rPr>
        <w:t>current_node</w:t>
      </w:r>
      <w:proofErr w:type="spellEnd"/>
      <w:r w:rsidRPr="005E3D36">
        <w:rPr>
          <w:rFonts w:ascii="Courier New" w:hAnsi="Courier New"/>
          <w:sz w:val="20"/>
          <w:lang w:val="en-PK"/>
        </w:rPr>
        <w:t xml:space="preserve"> takes the first element of the queue, representing the next node to be processed.</w:t>
      </w:r>
    </w:p>
    <w:p w14:paraId="3DC5C411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>The queue is updated to remove the first element, leaving the remaining nodes to be processed later. This simulates the process of dequeuing.</w:t>
      </w:r>
    </w:p>
    <w:p w14:paraId="66FF9584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 xml:space="preserve">A check is performed to see if </w:t>
      </w:r>
      <w:proofErr w:type="spellStart"/>
      <w:r w:rsidRPr="005E3D36">
        <w:rPr>
          <w:rFonts w:ascii="Courier New" w:hAnsi="Courier New"/>
          <w:sz w:val="20"/>
          <w:lang w:val="en-PK"/>
        </w:rPr>
        <w:t>current_node</w:t>
      </w:r>
      <w:proofErr w:type="spellEnd"/>
      <w:r w:rsidRPr="005E3D36">
        <w:rPr>
          <w:rFonts w:ascii="Courier New" w:hAnsi="Courier New"/>
          <w:sz w:val="20"/>
          <w:lang w:val="en-PK"/>
        </w:rPr>
        <w:t xml:space="preserve"> has already been visited. If it has not, the node will be processed.</w:t>
      </w:r>
    </w:p>
    <w:p w14:paraId="7617E4E2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>The current node is printed on the screen, followed by a comma, to display the order of traversal.</w:t>
      </w:r>
    </w:p>
    <w:p w14:paraId="0DB49C94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>The node is then added to the set of visited nodes to mark it as processed.</w:t>
      </w:r>
    </w:p>
    <w:p w14:paraId="64E79196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 xml:space="preserve">The program loops through all the </w:t>
      </w:r>
      <w:proofErr w:type="spellStart"/>
      <w:r w:rsidRPr="005E3D36">
        <w:rPr>
          <w:rFonts w:ascii="Courier New" w:hAnsi="Courier New"/>
          <w:sz w:val="20"/>
          <w:lang w:val="en-PK"/>
        </w:rPr>
        <w:t>neighbors</w:t>
      </w:r>
      <w:proofErr w:type="spellEnd"/>
      <w:r w:rsidRPr="005E3D36">
        <w:rPr>
          <w:rFonts w:ascii="Courier New" w:hAnsi="Courier New"/>
          <w:sz w:val="20"/>
          <w:lang w:val="en-PK"/>
        </w:rPr>
        <w:t xml:space="preserve"> (connected nodes) of the current node from the graph.</w:t>
      </w:r>
    </w:p>
    <w:p w14:paraId="22C90DB2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 xml:space="preserve">For each </w:t>
      </w:r>
      <w:proofErr w:type="spellStart"/>
      <w:r w:rsidRPr="005E3D36">
        <w:rPr>
          <w:rFonts w:ascii="Courier New" w:hAnsi="Courier New"/>
          <w:sz w:val="20"/>
          <w:lang w:val="en-PK"/>
        </w:rPr>
        <w:t>neighbor</w:t>
      </w:r>
      <w:proofErr w:type="spellEnd"/>
      <w:r w:rsidRPr="005E3D36">
        <w:rPr>
          <w:rFonts w:ascii="Courier New" w:hAnsi="Courier New"/>
          <w:sz w:val="20"/>
          <w:lang w:val="en-PK"/>
        </w:rPr>
        <w:t>, a check is done to see if it has already been visited.</w:t>
      </w:r>
    </w:p>
    <w:p w14:paraId="161F3637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 xml:space="preserve">If the </w:t>
      </w:r>
      <w:proofErr w:type="spellStart"/>
      <w:r w:rsidRPr="005E3D36">
        <w:rPr>
          <w:rFonts w:ascii="Courier New" w:hAnsi="Courier New"/>
          <w:sz w:val="20"/>
          <w:lang w:val="en-PK"/>
        </w:rPr>
        <w:t>neighbor</w:t>
      </w:r>
      <w:proofErr w:type="spellEnd"/>
      <w:r w:rsidRPr="005E3D36">
        <w:rPr>
          <w:rFonts w:ascii="Courier New" w:hAnsi="Courier New"/>
          <w:sz w:val="20"/>
          <w:lang w:val="en-PK"/>
        </w:rPr>
        <w:t xml:space="preserve"> has not been visited, it is added to the end of the queue so that it will be processed later in the correct BFS order.</w:t>
      </w:r>
    </w:p>
    <w:p w14:paraId="466F9992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 xml:space="preserve">The graph is defined as a dictionary where each node points to a list of its </w:t>
      </w:r>
      <w:proofErr w:type="spellStart"/>
      <w:r w:rsidRPr="005E3D36">
        <w:rPr>
          <w:rFonts w:ascii="Courier New" w:hAnsi="Courier New"/>
          <w:sz w:val="20"/>
          <w:lang w:val="en-PK"/>
        </w:rPr>
        <w:t>neighbors</w:t>
      </w:r>
      <w:proofErr w:type="spellEnd"/>
      <w:r w:rsidRPr="005E3D36">
        <w:rPr>
          <w:rFonts w:ascii="Courier New" w:hAnsi="Courier New"/>
          <w:sz w:val="20"/>
          <w:lang w:val="en-PK"/>
        </w:rPr>
        <w:t>.</w:t>
      </w:r>
    </w:p>
    <w:p w14:paraId="42635BB8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>A print statement displays the heading "BFS Result:" before showing the actual traversal.</w:t>
      </w:r>
    </w:p>
    <w:p w14:paraId="78C267F9" w14:textId="77777777" w:rsidR="005E3D36" w:rsidRPr="005E3D36" w:rsidRDefault="005E3D36" w:rsidP="005E3D36">
      <w:pPr>
        <w:numPr>
          <w:ilvl w:val="0"/>
          <w:numId w:val="10"/>
        </w:numPr>
        <w:rPr>
          <w:rFonts w:ascii="Courier New" w:hAnsi="Courier New"/>
          <w:sz w:val="20"/>
          <w:lang w:val="en-PK"/>
        </w:rPr>
      </w:pPr>
      <w:r w:rsidRPr="005E3D36">
        <w:rPr>
          <w:rFonts w:ascii="Courier New" w:hAnsi="Courier New"/>
          <w:sz w:val="20"/>
          <w:lang w:val="en-PK"/>
        </w:rPr>
        <w:t xml:space="preserve">Finally, the </w:t>
      </w:r>
      <w:proofErr w:type="spellStart"/>
      <w:r w:rsidRPr="005E3D36">
        <w:rPr>
          <w:rFonts w:ascii="Courier New" w:hAnsi="Courier New"/>
          <w:sz w:val="20"/>
          <w:lang w:val="en-PK"/>
        </w:rPr>
        <w:t>bfs</w:t>
      </w:r>
      <w:proofErr w:type="spellEnd"/>
      <w:r w:rsidRPr="005E3D36">
        <w:rPr>
          <w:rFonts w:ascii="Courier New" w:hAnsi="Courier New"/>
          <w:sz w:val="20"/>
          <w:lang w:val="en-PK"/>
        </w:rPr>
        <w:t xml:space="preserve"> function is called with the graph and starting node A, beginning the breadth-first search traversal.</w:t>
      </w:r>
    </w:p>
    <w:p w14:paraId="147848ED" w14:textId="77777777" w:rsidR="005E3D36" w:rsidRDefault="005E3D36">
      <w:pPr>
        <w:rPr>
          <w:rFonts w:ascii="Courier New" w:hAnsi="Courier New"/>
          <w:sz w:val="20"/>
        </w:rPr>
      </w:pPr>
    </w:p>
    <w:p w14:paraId="5BA6A2AB" w14:textId="77777777" w:rsidR="005E3D36" w:rsidRDefault="005E3D36">
      <w:pPr>
        <w:rPr>
          <w:rFonts w:ascii="Courier New" w:hAnsi="Courier New"/>
          <w:sz w:val="20"/>
        </w:rPr>
      </w:pPr>
    </w:p>
    <w:p w14:paraId="2638915C" w14:textId="73C8064D" w:rsidR="00AC3B13" w:rsidRDefault="00000000">
      <w:r>
        <w:rPr>
          <w:rFonts w:ascii="Courier New" w:hAnsi="Courier New"/>
          <w:sz w:val="20"/>
        </w:rPr>
        <w:br/>
      </w:r>
    </w:p>
    <w:sectPr w:rsidR="00AC3B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8557F"/>
    <w:multiLevelType w:val="multilevel"/>
    <w:tmpl w:val="7FE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099931">
    <w:abstractNumId w:val="8"/>
  </w:num>
  <w:num w:numId="2" w16cid:durableId="274677870">
    <w:abstractNumId w:val="6"/>
  </w:num>
  <w:num w:numId="3" w16cid:durableId="1527479719">
    <w:abstractNumId w:val="5"/>
  </w:num>
  <w:num w:numId="4" w16cid:durableId="2063870231">
    <w:abstractNumId w:val="4"/>
  </w:num>
  <w:num w:numId="5" w16cid:durableId="1961643718">
    <w:abstractNumId w:val="7"/>
  </w:num>
  <w:num w:numId="6" w16cid:durableId="1994210329">
    <w:abstractNumId w:val="3"/>
  </w:num>
  <w:num w:numId="7" w16cid:durableId="620258515">
    <w:abstractNumId w:val="2"/>
  </w:num>
  <w:num w:numId="8" w16cid:durableId="597182985">
    <w:abstractNumId w:val="1"/>
  </w:num>
  <w:num w:numId="9" w16cid:durableId="932322740">
    <w:abstractNumId w:val="0"/>
  </w:num>
  <w:num w:numId="10" w16cid:durableId="1872374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0D9F"/>
    <w:rsid w:val="005E3D36"/>
    <w:rsid w:val="00AA1D8D"/>
    <w:rsid w:val="00AC3B1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BD575"/>
  <w14:defaultImageDpi w14:val="300"/>
  <w15:docId w15:val="{4E9CB501-5B73-43B8-B2B8-1D0BB35E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Huzaifa Kamran</cp:lastModifiedBy>
  <cp:revision>2</cp:revision>
  <dcterms:created xsi:type="dcterms:W3CDTF">2025-10-03T04:28:00Z</dcterms:created>
  <dcterms:modified xsi:type="dcterms:W3CDTF">2025-10-03T04:28:00Z</dcterms:modified>
  <cp:category/>
</cp:coreProperties>
</file>