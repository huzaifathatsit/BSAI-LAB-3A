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DCF3C" w14:textId="09B67911" w:rsidR="00BC01CF" w:rsidRDefault="00000000">
      <w:pPr>
        <w:pStyle w:val="Heading1"/>
      </w:pPr>
      <w:proofErr w:type="spellStart"/>
      <w:r>
        <w:t>FizzBuzz</w:t>
      </w:r>
      <w:proofErr w:type="spellEnd"/>
      <w:r>
        <w:t xml:space="preserve"> Game -</w:t>
      </w:r>
    </w:p>
    <w:p w14:paraId="5CC3F042" w14:textId="3C63C627" w:rsidR="00BC01CF" w:rsidRDefault="00000000">
      <w:pPr>
        <w:pStyle w:val="Heading2"/>
      </w:pPr>
      <w:r>
        <w:t>1) Original Code</w:t>
      </w:r>
      <w:r w:rsidR="0015595F">
        <w:t>:</w:t>
      </w:r>
    </w:p>
    <w:p w14:paraId="63E50E68" w14:textId="77777777" w:rsidR="00BC01CF" w:rsidRDefault="00000000">
      <w:pPr>
        <w:spacing w:before="120" w:after="120"/>
      </w:pPr>
      <w:r>
        <w:rPr>
          <w:rFonts w:ascii="Courier New" w:hAnsi="Courier New"/>
        </w:rPr>
        <w:t>def fizzbuzz(num):</w:t>
      </w:r>
      <w:r>
        <w:rPr>
          <w:rFonts w:ascii="Courier New" w:hAnsi="Courier New"/>
        </w:rPr>
        <w:br/>
        <w:t xml:space="preserve">    if num % 3 == 0 and num % 5 == 0:</w:t>
      </w:r>
      <w:r>
        <w:rPr>
          <w:rFonts w:ascii="Courier New" w:hAnsi="Courier New"/>
        </w:rPr>
        <w:br/>
        <w:t xml:space="preserve">        return "fizzbuzz"</w:t>
      </w:r>
      <w:r>
        <w:rPr>
          <w:rFonts w:ascii="Courier New" w:hAnsi="Courier New"/>
        </w:rPr>
        <w:br/>
        <w:t xml:space="preserve">    elif num % 3 == 0:</w:t>
      </w:r>
      <w:r>
        <w:rPr>
          <w:rFonts w:ascii="Courier New" w:hAnsi="Courier New"/>
        </w:rPr>
        <w:br/>
        <w:t xml:space="preserve">        return "fizz"</w:t>
      </w:r>
      <w:r>
        <w:rPr>
          <w:rFonts w:ascii="Courier New" w:hAnsi="Courier New"/>
        </w:rPr>
        <w:br/>
        <w:t xml:space="preserve">    elif num % 5 == 0:</w:t>
      </w:r>
      <w:r>
        <w:rPr>
          <w:rFonts w:ascii="Courier New" w:hAnsi="Courier New"/>
        </w:rPr>
        <w:br/>
        <w:t xml:space="preserve">        return "buzz"</w:t>
      </w:r>
      <w:r>
        <w:rPr>
          <w:rFonts w:ascii="Courier New" w:hAnsi="Courier New"/>
        </w:rPr>
        <w:br/>
        <w:t xml:space="preserve">    else:</w:t>
      </w:r>
      <w:r>
        <w:rPr>
          <w:rFonts w:ascii="Courier New" w:hAnsi="Courier New"/>
        </w:rPr>
        <w:br/>
        <w:t xml:space="preserve">        return str(num)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def fizzbuzz_game():</w:t>
      </w:r>
      <w:r>
        <w:rPr>
          <w:rFonts w:ascii="Courier New" w:hAnsi="Courier New"/>
        </w:rPr>
        <w:br/>
        <w:t xml:space="preserve">    print("Welcome to the FizzBuzz Game!")</w:t>
      </w:r>
      <w:r>
        <w:rPr>
          <w:rFonts w:ascii="Courier New" w:hAnsi="Courier New"/>
        </w:rPr>
        <w:br/>
        <w:t xml:space="preserve">    score = 0</w:t>
      </w:r>
      <w:r>
        <w:rPr>
          <w:rFonts w:ascii="Courier New" w:hAnsi="Courier New"/>
        </w:rPr>
        <w:br/>
        <w:t xml:space="preserve">    prev = 0</w:t>
      </w:r>
      <w:r>
        <w:rPr>
          <w:rFonts w:ascii="Courier New" w:hAnsi="Courier New"/>
        </w:rPr>
        <w:br/>
        <w:t xml:space="preserve">    i = 1</w:t>
      </w:r>
      <w:r>
        <w:rPr>
          <w:rFonts w:ascii="Courier New" w:hAnsi="Courier New"/>
        </w:rPr>
        <w:br/>
        <w:t xml:space="preserve">    while True:</w:t>
      </w:r>
      <w:r>
        <w:rPr>
          <w:rFonts w:ascii="Courier New" w:hAnsi="Courier New"/>
        </w:rPr>
        <w:br/>
        <w:t xml:space="preserve">        if prev == 0:</w:t>
      </w:r>
      <w:r>
        <w:rPr>
          <w:rFonts w:ascii="Courier New" w:hAnsi="Courier New"/>
        </w:rPr>
        <w:br/>
        <w:t xml:space="preserve">            print("Game Started, The first number is 1")</w:t>
      </w:r>
      <w:r>
        <w:rPr>
          <w:rFonts w:ascii="Courier New" w:hAnsi="Courier New"/>
        </w:rPr>
        <w:br/>
        <w:t xml:space="preserve">        else:</w:t>
      </w:r>
      <w:r>
        <w:rPr>
          <w:rFonts w:ascii="Courier New" w:hAnsi="Courier New"/>
        </w:rPr>
        <w:br/>
        <w:t xml:space="preserve">            total = prev + i</w:t>
      </w:r>
      <w:r>
        <w:rPr>
          <w:rFonts w:ascii="Courier New" w:hAnsi="Courier New"/>
        </w:rPr>
        <w:br/>
        <w:t xml:space="preserve">            correct_answer = fizzbuzz(total)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        choice = input(f"Enter fizz/buzz/fizzbuzz or {total}, or 'q' to quit: ").strip().lower()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        </w:t>
      </w:r>
      <w:r>
        <w:rPr>
          <w:rFonts w:ascii="Courier New" w:hAnsi="Courier New"/>
        </w:rPr>
        <w:br/>
        <w:t xml:space="preserve">            if choice == 'q':</w:t>
      </w:r>
      <w:r>
        <w:rPr>
          <w:rFonts w:ascii="Courier New" w:hAnsi="Courier New"/>
        </w:rPr>
        <w:br/>
        <w:t xml:space="preserve">                print(f"Game ended. Your final score is: {score}")</w:t>
      </w:r>
      <w:r>
        <w:rPr>
          <w:rFonts w:ascii="Courier New" w:hAnsi="Courier New"/>
        </w:rPr>
        <w:br/>
        <w:t xml:space="preserve">                break</w:t>
      </w:r>
      <w:r>
        <w:rPr>
          <w:rFonts w:ascii="Courier New" w:hAnsi="Courier New"/>
        </w:rPr>
        <w:br/>
        <w:t xml:space="preserve">            if choice == correct_answer:</w:t>
      </w:r>
      <w:r>
        <w:rPr>
          <w:rFonts w:ascii="Courier New" w:hAnsi="Courier New"/>
        </w:rPr>
        <w:br/>
        <w:t xml:space="preserve">                score += 1</w:t>
      </w:r>
      <w:r>
        <w:rPr>
          <w:rFonts w:ascii="Courier New" w:hAnsi="Courier New"/>
        </w:rPr>
        <w:br/>
        <w:t xml:space="preserve">                print(f"Correct! Your score is: {score}\n")</w:t>
      </w:r>
      <w:r>
        <w:rPr>
          <w:rFonts w:ascii="Courier New" w:hAnsi="Courier New"/>
        </w:rPr>
        <w:br/>
        <w:t xml:space="preserve">            else:</w:t>
      </w:r>
      <w:r>
        <w:rPr>
          <w:rFonts w:ascii="Courier New" w:hAnsi="Courier New"/>
        </w:rPr>
        <w:br/>
        <w:t xml:space="preserve">                print(f"Wrong! The correct answer was '{correct_answer}'")</w:t>
      </w:r>
      <w:r>
        <w:rPr>
          <w:rFonts w:ascii="Courier New" w:hAnsi="Courier New"/>
        </w:rPr>
        <w:br/>
        <w:t xml:space="preserve">                print(f"Final score is: {score}")</w:t>
      </w:r>
      <w:r>
        <w:rPr>
          <w:rFonts w:ascii="Courier New" w:hAnsi="Courier New"/>
        </w:rPr>
        <w:br/>
        <w:t xml:space="preserve">                break</w:t>
      </w:r>
      <w:r>
        <w:rPr>
          <w:rFonts w:ascii="Courier New" w:hAnsi="Courier New"/>
        </w:rPr>
        <w:br/>
        <w:t xml:space="preserve">        prev = i</w:t>
      </w:r>
      <w:r>
        <w:rPr>
          <w:rFonts w:ascii="Courier New" w:hAnsi="Courier New"/>
        </w:rPr>
        <w:br/>
        <w:t xml:space="preserve">        i += 1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fizzbuzz_game()</w:t>
      </w:r>
    </w:p>
    <w:p w14:paraId="0D6070E4" w14:textId="77777777" w:rsidR="00BC01CF" w:rsidRDefault="00000000">
      <w:pPr>
        <w:pStyle w:val="Heading2"/>
      </w:pPr>
      <w:r>
        <w:t>3) Step-by-step Explanation</w:t>
      </w:r>
    </w:p>
    <w:p w14:paraId="47D782D7" w14:textId="77777777" w:rsidR="00BC01CF" w:rsidRDefault="00000000">
      <w:pPr>
        <w:pStyle w:val="Heading3"/>
      </w:pPr>
      <w:r>
        <w:t>fizzbuzz(num) function:</w:t>
      </w:r>
    </w:p>
    <w:p w14:paraId="31C34BCC" w14:textId="77777777" w:rsidR="00BC01CF" w:rsidRDefault="00000000">
      <w:pPr>
        <w:pStyle w:val="ListBullet"/>
      </w:pPr>
      <w:r>
        <w:t>Input: an integer named `num`.</w:t>
      </w:r>
    </w:p>
    <w:p w14:paraId="2C3F94D9" w14:textId="77777777" w:rsidR="00BC01CF" w:rsidRDefault="00000000">
      <w:pPr>
        <w:pStyle w:val="ListBullet"/>
      </w:pPr>
      <w:r>
        <w:t>Checks if `num` is divisible by both 3 and 5 (i.e., by 15). If so, returns the string 'fizzbuzz'.</w:t>
      </w:r>
    </w:p>
    <w:p w14:paraId="1E3E041A" w14:textId="77777777" w:rsidR="00BC01CF" w:rsidRDefault="00000000">
      <w:pPr>
        <w:pStyle w:val="ListBullet"/>
      </w:pPr>
      <w:r>
        <w:t>Else checks divisibility by 3 → returns 'fizz' if true.</w:t>
      </w:r>
    </w:p>
    <w:p w14:paraId="4C3026EC" w14:textId="77777777" w:rsidR="00BC01CF" w:rsidRDefault="00000000">
      <w:pPr>
        <w:pStyle w:val="ListBullet"/>
      </w:pPr>
      <w:r>
        <w:t>Else checks divisibility by 5 → returns 'buzz' if true.</w:t>
      </w:r>
    </w:p>
    <w:p w14:paraId="6E51FE87" w14:textId="77777777" w:rsidR="00BC01CF" w:rsidRDefault="00000000">
      <w:pPr>
        <w:pStyle w:val="ListBullet"/>
      </w:pPr>
      <w:r>
        <w:t>If none of the above, returns the numeric value as a string (so user input can match).</w:t>
      </w:r>
    </w:p>
    <w:p w14:paraId="5A9E763B" w14:textId="77777777" w:rsidR="00BC01CF" w:rsidRDefault="00000000">
      <w:pPr>
        <w:pStyle w:val="Heading3"/>
      </w:pPr>
      <w:r>
        <w:t>fizzbuzz_game() — overall goal:</w:t>
      </w:r>
    </w:p>
    <w:p w14:paraId="0C2A9293" w14:textId="77777777" w:rsidR="00BC01CF" w:rsidRDefault="00000000">
      <w:pPr>
        <w:pStyle w:val="ListBullet"/>
      </w:pPr>
      <w:r>
        <w:t>Run an interactive loop where each iteration shows the next number (starting at 1) and asks the user for the correct FizzBuzz response.</w:t>
      </w:r>
    </w:p>
    <w:p w14:paraId="5845BC69" w14:textId="77777777" w:rsidR="00BC01CF" w:rsidRDefault="00000000">
      <w:pPr>
        <w:pStyle w:val="ListBullet"/>
      </w:pPr>
      <w:r>
        <w:t>Track a `score` counting consecutive correct answers.</w:t>
      </w:r>
    </w:p>
    <w:p w14:paraId="0659EC07" w14:textId="77777777" w:rsidR="00BC01CF" w:rsidRDefault="00000000">
      <w:pPr>
        <w:pStyle w:val="ListBullet"/>
      </w:pPr>
      <w:r>
        <w:t>Allow the player to quit by entering 'q'.</w:t>
      </w:r>
    </w:p>
    <w:p w14:paraId="42C080E4" w14:textId="77777777" w:rsidR="00BC01CF" w:rsidRDefault="00000000">
      <w:pPr>
        <w:pStyle w:val="Heading3"/>
      </w:pPr>
      <w:r>
        <w:t>Variables in the improved version:</w:t>
      </w:r>
    </w:p>
    <w:p w14:paraId="6E1D7514" w14:textId="77777777" w:rsidR="00BC01CF" w:rsidRDefault="00000000">
      <w:pPr>
        <w:pStyle w:val="ListBullet"/>
      </w:pPr>
      <w:r>
        <w:t>`score` — integer counter for correct answers.</w:t>
      </w:r>
    </w:p>
    <w:p w14:paraId="7B2180B0" w14:textId="77777777" w:rsidR="00BC01CF" w:rsidRDefault="00000000">
      <w:pPr>
        <w:pStyle w:val="ListBullet"/>
      </w:pPr>
      <w:r>
        <w:t>`current` — the current number to evaluate (starts at 1 and increments by 1 on each correct answer).</w:t>
      </w:r>
    </w:p>
    <w:p w14:paraId="4F52ED07" w14:textId="77777777" w:rsidR="00BC01CF" w:rsidRDefault="00000000">
      <w:pPr>
        <w:pStyle w:val="Heading3"/>
      </w:pPr>
      <w:r>
        <w:t>Loop behavior (improved):</w:t>
      </w:r>
    </w:p>
    <w:p w14:paraId="3B5C0095" w14:textId="77777777" w:rsidR="00BC01CF" w:rsidRDefault="00000000">
      <w:pPr>
        <w:pStyle w:val="ListBullet"/>
      </w:pPr>
      <w:r>
        <w:t>Each loop iteration calculates `correct_answer = fizzbuzz(current)` — the expected response for the current number.</w:t>
      </w:r>
    </w:p>
    <w:p w14:paraId="538F2234" w14:textId="77777777" w:rsidR="00BC01CF" w:rsidRDefault="00000000">
      <w:pPr>
        <w:pStyle w:val="ListBullet"/>
      </w:pPr>
      <w:r>
        <w:t>Prompt the user with the accepted answers (fizz/buzz/fizzbuzz or the number) and read their input.</w:t>
      </w:r>
    </w:p>
    <w:p w14:paraId="35200912" w14:textId="77777777" w:rsidR="00BC01CF" w:rsidRDefault="00000000">
      <w:pPr>
        <w:pStyle w:val="ListBullet"/>
      </w:pPr>
      <w:r>
        <w:t>If input is 'q', exit and show final score.</w:t>
      </w:r>
    </w:p>
    <w:p w14:paraId="2908CBC3" w14:textId="77777777" w:rsidR="00BC01CF" w:rsidRDefault="00000000">
      <w:pPr>
        <w:pStyle w:val="ListBullet"/>
      </w:pPr>
      <w:r>
        <w:t>If the input matches `correct_answer`, increment `score`, print confirmation, and increment `current` for the next round.</w:t>
      </w:r>
    </w:p>
    <w:p w14:paraId="517DB19C" w14:textId="77777777" w:rsidR="00BC01CF" w:rsidRDefault="00000000">
      <w:pPr>
        <w:pStyle w:val="ListBullet"/>
      </w:pPr>
      <w:r>
        <w:t>If the input does not match, print the correct answer and end the game, showing final score.</w:t>
      </w:r>
    </w:p>
    <w:p w14:paraId="5E13893C" w14:textId="77777777" w:rsidR="00BC01CF" w:rsidRDefault="00000000">
      <w:pPr>
        <w:pStyle w:val="Heading3"/>
      </w:pPr>
      <w:r>
        <w:t>Differences &amp; bugs fixed from original code:</w:t>
      </w:r>
    </w:p>
    <w:p w14:paraId="2E849B4A" w14:textId="77777777" w:rsidR="00BC01CF" w:rsidRDefault="00000000">
      <w:pPr>
        <w:pStyle w:val="ListBullet"/>
      </w:pPr>
      <w:r>
        <w:t>The original used `prev` and `i` and calculated `total = prev + i`. That produces a nonstandard sequence (1, then 1+2=3, then 2+3=5, etc.) — effectively giving Fibonacci-like sums rather than consecutive integers. The improved version uses a single `current` counter that increments by 1 each round.</w:t>
      </w:r>
    </w:p>
    <w:p w14:paraId="30462D37" w14:textId="77777777" w:rsidR="00BC01CF" w:rsidRDefault="00000000">
      <w:pPr>
        <w:pStyle w:val="ListBullet"/>
      </w:pPr>
      <w:r>
        <w:t>Improved clarity: explicit docstring, clearer variable names, and a `if __name__ == '__main__':` guard for script execution.</w:t>
      </w:r>
    </w:p>
    <w:p w14:paraId="0F416DD3" w14:textId="77777777" w:rsidR="00BC01CF" w:rsidRDefault="00000000">
      <w:pPr>
        <w:pStyle w:val="ListBullet"/>
      </w:pPr>
      <w:r>
        <w:t>Input normalization: `.strip().lower()` so answers are compared case-insensitively and without extra whitespace.</w:t>
      </w:r>
    </w:p>
    <w:p w14:paraId="5C1EFF22" w14:textId="77777777" w:rsidR="00BC01CF" w:rsidRDefault="00000000">
      <w:pPr>
        <w:pStyle w:val="Heading3"/>
      </w:pPr>
      <w:r>
        <w:t>Example round (how it runs):</w:t>
      </w:r>
    </w:p>
    <w:p w14:paraId="2C2EA022" w14:textId="77777777" w:rsidR="00BC01CF" w:rsidRDefault="00000000">
      <w:pPr>
        <w:pStyle w:val="ListBullet"/>
      </w:pPr>
      <w:r>
        <w:t>Start: current = 1 → fizzbuzz(1) returns '1' (string). Prompt shows 'or 1'.</w:t>
      </w:r>
    </w:p>
    <w:p w14:paraId="13C1F798" w14:textId="77777777" w:rsidR="00BC01CF" w:rsidRDefault="00000000">
      <w:pPr>
        <w:pStyle w:val="ListBullet"/>
      </w:pPr>
      <w:r>
        <w:t>If the user types '1' → correct → score becomes 1, current becomes 2.</w:t>
      </w:r>
    </w:p>
    <w:p w14:paraId="13444163" w14:textId="77777777" w:rsidR="00BC01CF" w:rsidRDefault="00000000">
      <w:pPr>
        <w:pStyle w:val="ListBullet"/>
      </w:pPr>
      <w:r>
        <w:t>current = 2 → fizzbuzz(2) returns '2'. User types '2' → correct → score 2, current 3.</w:t>
      </w:r>
    </w:p>
    <w:p w14:paraId="3C8D2B29" w14:textId="77777777" w:rsidR="00BC01CF" w:rsidRDefault="00000000">
      <w:pPr>
        <w:pStyle w:val="ListBullet"/>
      </w:pPr>
      <w:r>
        <w:t>current = 3 → fizzbuzz(3) returns 'fizz'. User must type 'fizz' to be correct.</w:t>
      </w:r>
    </w:p>
    <w:p w14:paraId="0EBDA694" w14:textId="77777777" w:rsidR="00BC01CF" w:rsidRDefault="00000000">
      <w:pPr>
        <w:pStyle w:val="ListBullet"/>
      </w:pPr>
      <w:r>
        <w:t>current = 5 → fizzbuzz(5) returns 'buzz'. User must type 'buzz'.</w:t>
      </w:r>
    </w:p>
    <w:p w14:paraId="1CAC37B6" w14:textId="77777777" w:rsidR="00BC01CF" w:rsidRDefault="00000000">
      <w:pPr>
        <w:pStyle w:val="ListBullet"/>
      </w:pPr>
      <w:r>
        <w:t>current = 15 → fizzbuzz(15) returns 'fizzbuzz'. User must type 'fizzbuzz'.</w:t>
      </w:r>
    </w:p>
    <w:sectPr w:rsidR="00BC01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731180">
    <w:abstractNumId w:val="8"/>
  </w:num>
  <w:num w:numId="2" w16cid:durableId="541985079">
    <w:abstractNumId w:val="6"/>
  </w:num>
  <w:num w:numId="3" w16cid:durableId="1434394304">
    <w:abstractNumId w:val="5"/>
  </w:num>
  <w:num w:numId="4" w16cid:durableId="1400250850">
    <w:abstractNumId w:val="4"/>
  </w:num>
  <w:num w:numId="5" w16cid:durableId="507214358">
    <w:abstractNumId w:val="7"/>
  </w:num>
  <w:num w:numId="6" w16cid:durableId="1870143654">
    <w:abstractNumId w:val="3"/>
  </w:num>
  <w:num w:numId="7" w16cid:durableId="129982789">
    <w:abstractNumId w:val="2"/>
  </w:num>
  <w:num w:numId="8" w16cid:durableId="587546304">
    <w:abstractNumId w:val="1"/>
  </w:num>
  <w:num w:numId="9" w16cid:durableId="80250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95F"/>
    <w:rsid w:val="0029639D"/>
    <w:rsid w:val="00326F90"/>
    <w:rsid w:val="00AA1D8D"/>
    <w:rsid w:val="00B47730"/>
    <w:rsid w:val="00BC01CF"/>
    <w:rsid w:val="00CB0664"/>
    <w:rsid w:val="00CF4C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7E304"/>
  <w14:defaultImageDpi w14:val="300"/>
  <w15:docId w15:val="{22A9DE6D-24D0-435A-A47E-BB2D217E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Huzaifa Kamran</cp:lastModifiedBy>
  <cp:revision>2</cp:revision>
  <dcterms:created xsi:type="dcterms:W3CDTF">2025-10-23T21:13:00Z</dcterms:created>
  <dcterms:modified xsi:type="dcterms:W3CDTF">2025-10-23T21:13:00Z</dcterms:modified>
  <cp:category/>
</cp:coreProperties>
</file>