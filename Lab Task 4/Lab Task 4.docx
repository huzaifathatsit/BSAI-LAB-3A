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5B1A1" w14:textId="3DD84203" w:rsidR="00C37EA8" w:rsidRDefault="00000000">
      <w:pPr>
        <w:pStyle w:val="Heading1"/>
        <w:jc w:val="center"/>
      </w:pPr>
      <w:r>
        <w:t>Card Number Verification (Luhn Algorithm)</w:t>
      </w:r>
    </w:p>
    <w:p w14:paraId="0A9C606F" w14:textId="77777777" w:rsidR="00C37EA8" w:rsidRDefault="00C37EA8"/>
    <w:p w14:paraId="2C2C27DD" w14:textId="77777777" w:rsidR="00C37EA8" w:rsidRDefault="00000000">
      <w:pPr>
        <w:pStyle w:val="Heading2"/>
      </w:pPr>
      <w:r>
        <w:t>Python code</w:t>
      </w:r>
    </w:p>
    <w:p w14:paraId="35022333" w14:textId="77777777" w:rsidR="00C37EA8" w:rsidRDefault="00000000">
      <w:r>
        <w:rPr>
          <w:rFonts w:ascii="Courier New" w:eastAsia="Courier New" w:hAnsi="Courier New"/>
          <w:sz w:val="20"/>
        </w:rPr>
        <w:t>def verify_card_number(card_number):</w:t>
      </w:r>
      <w:r>
        <w:rPr>
          <w:rFonts w:ascii="Courier New" w:eastAsia="Courier New" w:hAnsi="Courier New"/>
          <w:sz w:val="20"/>
        </w:rPr>
        <w:br/>
        <w:t xml:space="preserve">    sum_of_odd_digits = 0</w:t>
      </w:r>
      <w:r>
        <w:rPr>
          <w:rFonts w:ascii="Courier New" w:eastAsia="Courier New" w:hAnsi="Courier New"/>
          <w:sz w:val="20"/>
        </w:rPr>
        <w:br/>
        <w:t xml:space="preserve">    card_number_reversed = card_number[::-1]</w:t>
      </w:r>
      <w:r>
        <w:rPr>
          <w:rFonts w:ascii="Courier New" w:eastAsia="Courier New" w:hAnsi="Courier New"/>
          <w:sz w:val="20"/>
        </w:rPr>
        <w:br/>
        <w:t xml:space="preserve">    odd_digits = card_number_reversed[::2]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for digit in odd_digits:</w:t>
      </w:r>
      <w:r>
        <w:rPr>
          <w:rFonts w:ascii="Courier New" w:eastAsia="Courier New" w:hAnsi="Courier New"/>
          <w:sz w:val="20"/>
        </w:rPr>
        <w:br/>
        <w:t xml:space="preserve">        sum_of_odd_digits += int(digit)</w:t>
      </w:r>
      <w:r>
        <w:rPr>
          <w:rFonts w:ascii="Courier New" w:eastAsia="Courier New" w:hAnsi="Courier New"/>
          <w:sz w:val="20"/>
        </w:rPr>
        <w:br/>
        <w:t xml:space="preserve">    sum_of_even_digits = 0</w:t>
      </w:r>
      <w:r>
        <w:rPr>
          <w:rFonts w:ascii="Courier New" w:eastAsia="Courier New" w:hAnsi="Courier New"/>
          <w:sz w:val="20"/>
        </w:rPr>
        <w:br/>
        <w:t xml:space="preserve">    even_digits = card_number_reversed[1::2]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for digit in even_digits:</w:t>
      </w:r>
      <w:r>
        <w:rPr>
          <w:rFonts w:ascii="Courier New" w:eastAsia="Courier New" w:hAnsi="Courier New"/>
          <w:sz w:val="20"/>
        </w:rPr>
        <w:br/>
        <w:t xml:space="preserve">        number = int(digit) * 2</w:t>
      </w:r>
      <w:r>
        <w:rPr>
          <w:rFonts w:ascii="Courier New" w:eastAsia="Courier New" w:hAnsi="Courier New"/>
          <w:sz w:val="20"/>
        </w:rPr>
        <w:br/>
        <w:t xml:space="preserve">        if number &gt;= 10:</w:t>
      </w:r>
      <w:r>
        <w:rPr>
          <w:rFonts w:ascii="Courier New" w:eastAsia="Courier New" w:hAnsi="Courier New"/>
          <w:sz w:val="20"/>
        </w:rPr>
        <w:br/>
        <w:t xml:space="preserve">            number = (number // 10) + (number % 10)</w:t>
      </w:r>
      <w:r>
        <w:rPr>
          <w:rFonts w:ascii="Courier New" w:eastAsia="Courier New" w:hAnsi="Courier New"/>
          <w:sz w:val="20"/>
        </w:rPr>
        <w:br/>
        <w:t xml:space="preserve">        sum_of_even_digits += number</w:t>
      </w:r>
      <w:r>
        <w:rPr>
          <w:rFonts w:ascii="Courier New" w:eastAsia="Courier New" w:hAnsi="Courier New"/>
          <w:sz w:val="20"/>
        </w:rPr>
        <w:br/>
        <w:t xml:space="preserve">    total = sum_of_odd_digits + sum_of_even_digits</w:t>
      </w:r>
      <w:r>
        <w:rPr>
          <w:rFonts w:ascii="Courier New" w:eastAsia="Courier New" w:hAnsi="Courier New"/>
          <w:sz w:val="20"/>
        </w:rPr>
        <w:br/>
        <w:t xml:space="preserve">    return total % 10 == 0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def main():</w:t>
      </w:r>
      <w:r>
        <w:rPr>
          <w:rFonts w:ascii="Courier New" w:eastAsia="Courier New" w:hAnsi="Courier New"/>
          <w:sz w:val="20"/>
        </w:rPr>
        <w:br/>
        <w:t xml:space="preserve">    card_number = '2205-8580-0038-6003'</w:t>
      </w:r>
      <w:r>
        <w:rPr>
          <w:rFonts w:ascii="Courier New" w:eastAsia="Courier New" w:hAnsi="Courier New"/>
          <w:sz w:val="20"/>
        </w:rPr>
        <w:br/>
        <w:t xml:space="preserve">    cleaned = card_number.replace('-', '').replace(' ', '')</w:t>
      </w:r>
      <w:r>
        <w:rPr>
          <w:rFonts w:ascii="Courier New" w:eastAsia="Courier New" w:hAnsi="Courier New"/>
          <w:sz w:val="20"/>
        </w:rPr>
        <w:br/>
        <w:t xml:space="preserve">    if verify_card_number(cleaned):</w:t>
      </w:r>
      <w:r>
        <w:rPr>
          <w:rFonts w:ascii="Courier New" w:eastAsia="Courier New" w:hAnsi="Courier New"/>
          <w:sz w:val="20"/>
        </w:rPr>
        <w:br/>
        <w:t xml:space="preserve">        print('VALID!')</w:t>
      </w:r>
      <w:r>
        <w:rPr>
          <w:rFonts w:ascii="Courier New" w:eastAsia="Courier New" w:hAnsi="Courier New"/>
          <w:sz w:val="20"/>
        </w:rPr>
        <w:br/>
        <w:t xml:space="preserve">    else:</w:t>
      </w:r>
      <w:r>
        <w:rPr>
          <w:rFonts w:ascii="Courier New" w:eastAsia="Courier New" w:hAnsi="Courier New"/>
          <w:sz w:val="20"/>
        </w:rPr>
        <w:br/>
        <w:t xml:space="preserve">        print('INVALID!')</w:t>
      </w:r>
      <w:r>
        <w:rPr>
          <w:rFonts w:ascii="Courier New" w:eastAsia="Courier New" w:hAnsi="Courier New"/>
          <w:sz w:val="20"/>
        </w:rPr>
        <w:br/>
        <w:t>main()</w:t>
      </w:r>
    </w:p>
    <w:p w14:paraId="2E0D342B" w14:textId="77777777" w:rsidR="00C37EA8" w:rsidRDefault="00C37EA8"/>
    <w:p w14:paraId="4B972AE4" w14:textId="77777777" w:rsidR="00C37EA8" w:rsidRDefault="00000000">
      <w:pPr>
        <w:pStyle w:val="Heading2"/>
      </w:pPr>
      <w:r>
        <w:t>Step-by-step explanation</w:t>
      </w:r>
    </w:p>
    <w:p w14:paraId="01553B6F" w14:textId="77777777" w:rsidR="00C37EA8" w:rsidRDefault="00000000">
      <w:pPr>
        <w:pStyle w:val="Heading3"/>
      </w:pPr>
      <w:r>
        <w:t>Purpose</w:t>
      </w:r>
    </w:p>
    <w:p w14:paraId="3DD5B331" w14:textId="77777777" w:rsidR="00C37EA8" w:rsidRDefault="00000000">
      <w:r>
        <w:t>This script checks whether a provided card number is valid using the Luhn algorithm (a common checksum used to validate credit/debit card numbers).</w:t>
      </w:r>
    </w:p>
    <w:p w14:paraId="4A483C89" w14:textId="77777777" w:rsidR="00C37EA8" w:rsidRDefault="00000000">
      <w:pPr>
        <w:pStyle w:val="Heading3"/>
      </w:pPr>
      <w:r>
        <w:t>1. Function definition</w:t>
      </w:r>
    </w:p>
    <w:p w14:paraId="504741FD" w14:textId="77777777" w:rsidR="00C37EA8" w:rsidRDefault="00000000">
      <w:r>
        <w:t>The function `verify_card_number(card_number)` takes a string `card_number` consisting only of digits (no spaces or hyphens). It returns True if the number passes the Luhn check, otherwise False.</w:t>
      </w:r>
    </w:p>
    <w:p w14:paraId="58BB682A" w14:textId="77777777" w:rsidR="00C37EA8" w:rsidRDefault="00000000">
      <w:pPr>
        <w:pStyle w:val="Heading3"/>
      </w:pPr>
      <w:r>
        <w:t>2. Initialize sum for odd-positioned digits</w:t>
      </w:r>
    </w:p>
    <w:p w14:paraId="28980A9F" w14:textId="77777777" w:rsidR="00C37EA8" w:rsidRDefault="00000000">
      <w:r>
        <w:t>`sum_of_odd_digits = 0` prepares an accumulator for the digits that will be added directly (positions 1, 3, 5, ... counting from the right, 1-indexed).</w:t>
      </w:r>
    </w:p>
    <w:p w14:paraId="6BDC36CC" w14:textId="77777777" w:rsidR="00C37EA8" w:rsidRDefault="00000000">
      <w:pPr>
        <w:pStyle w:val="Heading3"/>
      </w:pPr>
      <w:r>
        <w:t>3. Reverse the card number</w:t>
      </w:r>
    </w:p>
    <w:p w14:paraId="7A2F236C" w14:textId="77777777" w:rsidR="00C37EA8" w:rsidRDefault="00000000">
      <w:r>
        <w:t>`card_number_reversed = card_number[::-1]` reverses the string so we can process positions from right to left using simple slice steps. Reversing makes index 0 the rightmost digit (the check digit).</w:t>
      </w:r>
    </w:p>
    <w:p w14:paraId="7D6ED50D" w14:textId="77777777" w:rsidR="00C37EA8" w:rsidRDefault="00000000">
      <w:pPr>
        <w:pStyle w:val="Heading3"/>
      </w:pPr>
      <w:r>
        <w:t>4. Extract odd-positioned digits (from the right)</w:t>
      </w:r>
    </w:p>
    <w:p w14:paraId="1FF04671" w14:textId="77777777" w:rsidR="00C37EA8" w:rsidRDefault="00000000">
      <w:r>
        <w:t>`odd_digits = card_number_reversed[::2]` takes every second character starting at index 0 — these are the digits that are not doubled in the Luhn algorithm.</w:t>
      </w:r>
    </w:p>
    <w:p w14:paraId="5FCB141F" w14:textId="77777777" w:rsidR="00C37EA8" w:rsidRDefault="00000000">
      <w:pPr>
        <w:pStyle w:val="Heading3"/>
      </w:pPr>
      <w:r>
        <w:t>5. Sum odd-positioned digits</w:t>
      </w:r>
    </w:p>
    <w:p w14:paraId="0CCFD683" w14:textId="77777777" w:rsidR="00C37EA8" w:rsidRDefault="00000000">
      <w:r>
        <w:t>The loop `for digit in odd_digits: sum_of_odd_digits += int(digit)` converts each character to an integer and adds it to `sum_of_odd_digits`.</w:t>
      </w:r>
    </w:p>
    <w:p w14:paraId="1C650CA0" w14:textId="77777777" w:rsidR="00C37EA8" w:rsidRDefault="00000000">
      <w:pPr>
        <w:pStyle w:val="Heading3"/>
      </w:pPr>
      <w:r>
        <w:t>6. Prepare sum for even-positioned digits</w:t>
      </w:r>
    </w:p>
    <w:p w14:paraId="6BA20FF8" w14:textId="77777777" w:rsidR="00C37EA8" w:rsidRDefault="00000000">
      <w:r>
        <w:t>`sum_of_even_digits = 0` initializes the accumulator for the digits that must be doubled (positions 2, 4, 6, ... counting from the right).</w:t>
      </w:r>
    </w:p>
    <w:p w14:paraId="434B7FA0" w14:textId="77777777" w:rsidR="00C37EA8" w:rsidRDefault="00000000">
      <w:pPr>
        <w:pStyle w:val="Heading3"/>
      </w:pPr>
      <w:r>
        <w:t>7. Extract even-positioned digits (from the right)</w:t>
      </w:r>
    </w:p>
    <w:p w14:paraId="426BF192" w14:textId="77777777" w:rsidR="00C37EA8" w:rsidRDefault="00000000">
      <w:r>
        <w:t>`even_digits = card_number_reversed[1::2]` takes every second character starting at index 1 — these digits will be doubled per Luhn rules.</w:t>
      </w:r>
    </w:p>
    <w:p w14:paraId="421F3CB7" w14:textId="77777777" w:rsidR="00C37EA8" w:rsidRDefault="00000000">
      <w:pPr>
        <w:pStyle w:val="Heading3"/>
      </w:pPr>
      <w:r>
        <w:t>8. Double each even-positioned digit and sum its digits</w:t>
      </w:r>
    </w:p>
    <w:p w14:paraId="436907AE" w14:textId="77777777" w:rsidR="00C37EA8" w:rsidRDefault="00000000">
      <w:r>
        <w:t>For each digit in `even_digits`, the code: `number = int(digit) * 2`. If `number` is 10 or more, it reduces it to the sum of its digits via `number = (number // 10) + (number % 10)`. Example: 6 * 2 = 12 → 1 + 2 = 3. This effectively computes the digit sum of the doubled value. The result is added to `sum_of_even_digits`.</w:t>
      </w:r>
    </w:p>
    <w:p w14:paraId="2F5877D4" w14:textId="77777777" w:rsidR="00C37EA8" w:rsidRDefault="00000000">
      <w:pPr>
        <w:pStyle w:val="Heading3"/>
      </w:pPr>
      <w:r>
        <w:t>Why we sum digits of the doubled value</w:t>
      </w:r>
    </w:p>
    <w:p w14:paraId="6FF9BCC8" w14:textId="77777777" w:rsidR="00C37EA8" w:rsidRDefault="00000000">
      <w:r>
        <w:t>Doubling can produce a two-digit number (10–18). Luhn requires adding the individual digits of these products. Computing `(number // 10) + (number % 10)` is a simple way to split and add tens and units digits. Another common trick is to subtract 9 when the doubled value &gt;= 10 (e.g., 12 → 12 - 9 = 3) — both methods are equivalent for this range.</w:t>
      </w:r>
    </w:p>
    <w:p w14:paraId="5ACC2A68" w14:textId="77777777" w:rsidR="00C37EA8" w:rsidRDefault="00000000">
      <w:pPr>
        <w:pStyle w:val="Heading3"/>
      </w:pPr>
      <w:r>
        <w:t>9. Compute total and final check</w:t>
      </w:r>
    </w:p>
    <w:p w14:paraId="6583CB65" w14:textId="77777777" w:rsidR="00C37EA8" w:rsidRDefault="00000000">
      <w:r>
        <w:t>`total = sum_of_odd_digits + sum_of_even_digits`. The card number passes the Luhn check if `total % 10 == 0` (i.e., the total ends with 0). The function returns that boolean expression.</w:t>
      </w:r>
    </w:p>
    <w:p w14:paraId="0C1EC5F3" w14:textId="77777777" w:rsidR="00C37EA8" w:rsidRDefault="00000000">
      <w:pPr>
        <w:pStyle w:val="Heading3"/>
      </w:pPr>
      <w:r>
        <w:t>10. main() function - input</w:t>
      </w:r>
    </w:p>
    <w:p w14:paraId="139CB01B" w14:textId="77777777" w:rsidR="00C37EA8" w:rsidRDefault="00000000">
      <w:r>
        <w:t>In `main()` the `card_number` variable is set to the sample string `'2205-8580-0038-6003'`.</w:t>
      </w:r>
    </w:p>
    <w:p w14:paraId="7D1CB174" w14:textId="77777777" w:rsidR="00C37EA8" w:rsidRDefault="00000000">
      <w:pPr>
        <w:pStyle w:val="Heading3"/>
      </w:pPr>
      <w:r>
        <w:t>11. Cleaning the input</w:t>
      </w:r>
    </w:p>
    <w:p w14:paraId="50D0B171" w14:textId="77777777" w:rsidR="00C37EA8" w:rsidRDefault="00000000">
      <w:r>
        <w:t>`cleaned = card_number.replace('-', '').replace(' ', '')` removes hyphens and spaces so that the string contains only digits before passing to the verifier. This is important because `verify_card_number` expects digits only.</w:t>
      </w:r>
    </w:p>
    <w:p w14:paraId="71341117" w14:textId="77777777" w:rsidR="00C37EA8" w:rsidRDefault="00000000">
      <w:pPr>
        <w:pStyle w:val="Heading3"/>
      </w:pPr>
      <w:r>
        <w:t>12. Verification and output</w:t>
      </w:r>
    </w:p>
    <w:p w14:paraId="7580A5C6" w14:textId="77777777" w:rsidR="00C37EA8" w:rsidRDefault="00000000">
      <w:r>
        <w:t>The script calls `verify_card_number(cleaned)`. If True, it prints `VALID!`; otherwise it prints `INVALID!`. The call `main()` runs the routine when the file is executed.</w:t>
      </w:r>
    </w:p>
    <w:p w14:paraId="63649809" w14:textId="77777777" w:rsidR="00C37EA8" w:rsidRDefault="00000000">
      <w:pPr>
        <w:pStyle w:val="Heading3"/>
      </w:pPr>
      <w:r>
        <w:t>13. Example walkthrough (brief)</w:t>
      </w:r>
    </w:p>
    <w:p w14:paraId="25297BE5" w14:textId="77777777" w:rsidR="00C37EA8" w:rsidRDefault="00000000">
      <w:r>
        <w:t>Using the example number `2205858000386003` (hyphens removed), the script computes the Luhn checksum step-by-step: reverse, split, double even positions, sum, and check `total % 10`. The script then prints whether the number is valid.</w:t>
      </w:r>
    </w:p>
    <w:p w14:paraId="4382C5E0" w14:textId="77777777" w:rsidR="00C37EA8" w:rsidRDefault="00000000">
      <w:pPr>
        <w:pStyle w:val="Heading3"/>
      </w:pPr>
      <w:r>
        <w:t>14. Edge cases &amp; improvements</w:t>
      </w:r>
    </w:p>
    <w:p w14:paraId="0AEDF95F" w14:textId="77777777" w:rsidR="00C37EA8" w:rsidRDefault="00000000">
      <w:r>
        <w:t xml:space="preserve">• Input validation: currently the code assumes the cleaned string contains only digits. Consider checking `cleaned.isdigit()` and handling empty strings.  </w:t>
      </w:r>
      <w:r>
        <w:br/>
        <w:t xml:space="preserve">• Alternative digit-sum trick: instead of splitting tens and units, you can subtract 9 when doubled &gt;= 10 (e.g., `number = int(digit) * 2; if number &gt; 9: number -= 9`).  </w:t>
      </w:r>
      <w:r>
        <w:br/>
        <w:t xml:space="preserve">• Accept other separators: you might want to strip `.` or other separators.  </w:t>
      </w:r>
      <w:r>
        <w:br/>
        <w:t xml:space="preserve">• Return types: you could raise an exception on invalid input rather than returning False.  </w:t>
      </w:r>
      <w:r>
        <w:br/>
        <w:t>• Unit tests: write tests for known valid/invalid card numbers.</w:t>
      </w:r>
    </w:p>
    <w:p w14:paraId="66846091" w14:textId="77777777" w:rsidR="00C37EA8" w:rsidRDefault="00000000">
      <w:pPr>
        <w:pStyle w:val="Heading3"/>
      </w:pPr>
      <w:r>
        <w:t>15. Security &amp; usage note</w:t>
      </w:r>
    </w:p>
    <w:p w14:paraId="7F797735" w14:textId="77777777" w:rsidR="00C37EA8" w:rsidRDefault="00000000">
      <w:r>
        <w:t>The Luhn algorithm only detects simple transcription errors; it does NOT guarantee the card is genuine or active. Always handle card numbers securely (don’t log or store raw card numbers unless you follow PCI-DSS requirements).</w:t>
      </w:r>
    </w:p>
    <w:p w14:paraId="71DF38F7" w14:textId="77777777" w:rsidR="00C37EA8" w:rsidRDefault="00000000">
      <w:pPr>
        <w:pStyle w:val="Heading2"/>
      </w:pPr>
      <w:r>
        <w:t>Output when running the provided code</w:t>
      </w:r>
    </w:p>
    <w:p w14:paraId="1B9960BB" w14:textId="77777777" w:rsidR="00C37EA8" w:rsidRDefault="00000000">
      <w:r>
        <w:t>Sample card number used: 2205-8580-0038-6003</w:t>
      </w:r>
    </w:p>
    <w:p w14:paraId="6620A94B" w14:textId="77777777" w:rsidR="00C37EA8" w:rsidRDefault="00000000">
      <w:r>
        <w:t>Cleaned digits: 2205858000386003</w:t>
      </w:r>
    </w:p>
    <w:p w14:paraId="0E0B8767" w14:textId="77777777" w:rsidR="00C37EA8" w:rsidRDefault="00000000">
      <w:r>
        <w:t>Result printed by the script: VALID!</w:t>
      </w:r>
    </w:p>
    <w:sectPr w:rsidR="00C37E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4970080">
    <w:abstractNumId w:val="8"/>
  </w:num>
  <w:num w:numId="2" w16cid:durableId="871845515">
    <w:abstractNumId w:val="6"/>
  </w:num>
  <w:num w:numId="3" w16cid:durableId="397479325">
    <w:abstractNumId w:val="5"/>
  </w:num>
  <w:num w:numId="4" w16cid:durableId="1196503031">
    <w:abstractNumId w:val="4"/>
  </w:num>
  <w:num w:numId="5" w16cid:durableId="1488395605">
    <w:abstractNumId w:val="7"/>
  </w:num>
  <w:num w:numId="6" w16cid:durableId="537200015">
    <w:abstractNumId w:val="3"/>
  </w:num>
  <w:num w:numId="7" w16cid:durableId="1710690530">
    <w:abstractNumId w:val="2"/>
  </w:num>
  <w:num w:numId="8" w16cid:durableId="436217998">
    <w:abstractNumId w:val="1"/>
  </w:num>
  <w:num w:numId="9" w16cid:durableId="178141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78D1"/>
    <w:rsid w:val="00AA1D8D"/>
    <w:rsid w:val="00B47730"/>
    <w:rsid w:val="00C37EA8"/>
    <w:rsid w:val="00CB0664"/>
    <w:rsid w:val="00CF4C46"/>
    <w:rsid w:val="00D02D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407F61"/>
  <w14:defaultImageDpi w14:val="300"/>
  <w15:docId w15:val="{22A9DE6D-24D0-435A-A47E-BB2D217E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 Number Verification - Code + Step-by-Step Explanation</dc:title>
  <dc:subject/>
  <dc:creator>ChatGPT (GPT-5 Thinking mini)</dc:creator>
  <cp:keywords/>
  <dc:description>generated by python-docx</dc:description>
  <cp:lastModifiedBy>Huzaifa Kamran</cp:lastModifiedBy>
  <cp:revision>2</cp:revision>
  <dcterms:created xsi:type="dcterms:W3CDTF">2025-10-23T20:49:00Z</dcterms:created>
  <dcterms:modified xsi:type="dcterms:W3CDTF">2025-10-23T20:49:00Z</dcterms:modified>
  <cp:category/>
</cp:coreProperties>
</file>